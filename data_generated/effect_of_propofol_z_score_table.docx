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990"/>
        <w:gridCol w:w="2278"/>
        <w:gridCol w:w="990"/>
        <w:gridCol w:w="2287"/>
      </w:tblGrid>
      <w:tr w:rsidR="001F2C28" w14:paraId="49036797" w14:textId="77777777" w:rsidTr="001F2C28">
        <w:tc>
          <w:tcPr>
            <w:tcW w:w="990" w:type="dxa"/>
          </w:tcPr>
          <w:p w14:paraId="510A73FD" w14:textId="77777777" w:rsidR="001F2C28" w:rsidRDefault="001F2C28">
            <w:r>
              <w:t>Node Number</w:t>
            </w:r>
          </w:p>
        </w:tc>
        <w:tc>
          <w:tcPr>
            <w:tcW w:w="2278" w:type="dxa"/>
          </w:tcPr>
          <w:p w14:paraId="191091F2" w14:textId="77777777" w:rsidR="001F2C28" w:rsidRDefault="001F2C28">
            <w:r>
              <w:t>AAL Label</w:t>
            </w:r>
          </w:p>
        </w:tc>
        <w:tc>
          <w:tcPr>
            <w:tcW w:w="990" w:type="dxa"/>
          </w:tcPr>
          <w:p w14:paraId="58C404D1" w14:textId="77777777" w:rsidR="001F2C28" w:rsidRDefault="001F2C28">
            <w:r>
              <w:t>Node Number</w:t>
            </w:r>
          </w:p>
        </w:tc>
        <w:tc>
          <w:tcPr>
            <w:tcW w:w="2287" w:type="dxa"/>
          </w:tcPr>
          <w:p w14:paraId="72F998DE" w14:textId="77777777" w:rsidR="001F2C28" w:rsidRDefault="001F2C28">
            <w:r>
              <w:t>AAL Label</w:t>
            </w:r>
          </w:p>
        </w:tc>
      </w:tr>
      <w:tr w:rsidR="001F2C28" w14:paraId="2DED0EB9" w14:textId="77777777" w:rsidTr="001F2C28">
        <w:tc>
          <w:tcPr>
            <w:tcW w:w="990" w:type="dxa"/>
          </w:tcPr>
          <w:p w14:paraId="22A9E76C" w14:textId="77777777" w:rsidR="001F2C28" w:rsidRDefault="001F2C28">
            <w:r>
              <w:t>6</w:t>
            </w:r>
          </w:p>
        </w:tc>
        <w:tc>
          <w:tcPr>
            <w:tcW w:w="2278" w:type="dxa"/>
          </w:tcPr>
          <w:p w14:paraId="6B1FCC5C" w14:textId="77777777" w:rsidR="001F2C28" w:rsidRDefault="001F2C28">
            <w:r>
              <w:t>Frontal_Sup_Medial_R</w:t>
            </w:r>
          </w:p>
        </w:tc>
        <w:tc>
          <w:tcPr>
            <w:tcW w:w="990" w:type="dxa"/>
          </w:tcPr>
          <w:p w14:paraId="2026CC82" w14:textId="77777777" w:rsidR="001F2C28" w:rsidRDefault="001F2C28">
            <w:r>
              <w:t>9</w:t>
            </w:r>
          </w:p>
        </w:tc>
        <w:tc>
          <w:tcPr>
            <w:tcW w:w="2287" w:type="dxa"/>
          </w:tcPr>
          <w:p w14:paraId="0B8055A5" w14:textId="77777777" w:rsidR="001F2C28" w:rsidRDefault="001F2C28">
            <w:r>
              <w:t>Frontal_Mid_R</w:t>
            </w:r>
          </w:p>
        </w:tc>
      </w:tr>
      <w:tr w:rsidR="001F2C28" w14:paraId="68EAA2E6" w14:textId="77777777" w:rsidTr="001F2C28">
        <w:tc>
          <w:tcPr>
            <w:tcW w:w="990" w:type="dxa"/>
          </w:tcPr>
          <w:p w14:paraId="7A5A8B85" w14:textId="77777777" w:rsidR="001F2C28" w:rsidRDefault="001F2C28">
            <w:r>
              <w:t>8</w:t>
            </w:r>
          </w:p>
        </w:tc>
        <w:tc>
          <w:tcPr>
            <w:tcW w:w="2278" w:type="dxa"/>
          </w:tcPr>
          <w:p w14:paraId="7EA775FB" w14:textId="77777777" w:rsidR="001F2C28" w:rsidRDefault="001F2C28">
            <w:r>
              <w:t>Frontal_Inf_Orb_R</w:t>
            </w:r>
          </w:p>
        </w:tc>
        <w:tc>
          <w:tcPr>
            <w:tcW w:w="990" w:type="dxa"/>
          </w:tcPr>
          <w:p w14:paraId="12538E0F" w14:textId="77777777" w:rsidR="001F2C28" w:rsidRDefault="001F2C28">
            <w:r>
              <w:t>20</w:t>
            </w:r>
          </w:p>
        </w:tc>
        <w:tc>
          <w:tcPr>
            <w:tcW w:w="2287" w:type="dxa"/>
          </w:tcPr>
          <w:p w14:paraId="2A7D95BD" w14:textId="77777777" w:rsidR="001F2C28" w:rsidRDefault="001F2C28">
            <w:r>
              <w:t>Insula_R</w:t>
            </w:r>
          </w:p>
        </w:tc>
      </w:tr>
      <w:tr w:rsidR="001F2C28" w14:paraId="112A401B" w14:textId="77777777" w:rsidTr="001F2C28">
        <w:tc>
          <w:tcPr>
            <w:tcW w:w="990" w:type="dxa"/>
          </w:tcPr>
          <w:p w14:paraId="0C784F4A" w14:textId="77777777" w:rsidR="001F2C28" w:rsidRDefault="001F2C28">
            <w:r>
              <w:t>15</w:t>
            </w:r>
          </w:p>
        </w:tc>
        <w:tc>
          <w:tcPr>
            <w:tcW w:w="2278" w:type="dxa"/>
          </w:tcPr>
          <w:p w14:paraId="7E86756A" w14:textId="77777777" w:rsidR="001F2C28" w:rsidRDefault="001F2C28">
            <w:r>
              <w:t>Cingulum_Mid_R</w:t>
            </w:r>
          </w:p>
        </w:tc>
        <w:tc>
          <w:tcPr>
            <w:tcW w:w="990" w:type="dxa"/>
          </w:tcPr>
          <w:p w14:paraId="25F858E8" w14:textId="77777777" w:rsidR="001F2C28" w:rsidRDefault="001F2C28">
            <w:r>
              <w:t>21</w:t>
            </w:r>
          </w:p>
        </w:tc>
        <w:tc>
          <w:tcPr>
            <w:tcW w:w="2287" w:type="dxa"/>
          </w:tcPr>
          <w:p w14:paraId="43777DB2" w14:textId="77777777" w:rsidR="001F2C28" w:rsidRDefault="001F2C28">
            <w:r>
              <w:t>Frontal_Inf_Oper_R</w:t>
            </w:r>
          </w:p>
        </w:tc>
      </w:tr>
      <w:tr w:rsidR="001F2C28" w14:paraId="5BC3A3A9" w14:textId="77777777" w:rsidTr="001F2C28">
        <w:tc>
          <w:tcPr>
            <w:tcW w:w="990" w:type="dxa"/>
          </w:tcPr>
          <w:p w14:paraId="1CEA14B7" w14:textId="77777777" w:rsidR="001F2C28" w:rsidRDefault="001F2C28">
            <w:r>
              <w:t>19</w:t>
            </w:r>
          </w:p>
        </w:tc>
        <w:tc>
          <w:tcPr>
            <w:tcW w:w="2278" w:type="dxa"/>
          </w:tcPr>
          <w:p w14:paraId="5B298034" w14:textId="77777777" w:rsidR="001F2C28" w:rsidRDefault="001F2C28">
            <w:r>
              <w:t>Frontal_Inf_Tri_R</w:t>
            </w:r>
          </w:p>
        </w:tc>
        <w:tc>
          <w:tcPr>
            <w:tcW w:w="990" w:type="dxa"/>
          </w:tcPr>
          <w:p w14:paraId="2E64B3D4" w14:textId="77777777" w:rsidR="001F2C28" w:rsidRDefault="001F2C28">
            <w:r>
              <w:t>34</w:t>
            </w:r>
          </w:p>
        </w:tc>
        <w:tc>
          <w:tcPr>
            <w:tcW w:w="2287" w:type="dxa"/>
          </w:tcPr>
          <w:p w14:paraId="6853A6D4" w14:textId="77777777" w:rsidR="001F2C28" w:rsidRDefault="001F2C28">
            <w:r>
              <w:t>Insula_R</w:t>
            </w:r>
          </w:p>
        </w:tc>
      </w:tr>
      <w:tr w:rsidR="001F2C28" w14:paraId="059C1D39" w14:textId="77777777" w:rsidTr="001F2C28">
        <w:tc>
          <w:tcPr>
            <w:tcW w:w="990" w:type="dxa"/>
          </w:tcPr>
          <w:p w14:paraId="7B6A8307" w14:textId="77777777" w:rsidR="001F2C28" w:rsidRDefault="001F2C28">
            <w:r>
              <w:t>32</w:t>
            </w:r>
          </w:p>
        </w:tc>
        <w:tc>
          <w:tcPr>
            <w:tcW w:w="2278" w:type="dxa"/>
          </w:tcPr>
          <w:p w14:paraId="40318E51" w14:textId="77777777" w:rsidR="001F2C28" w:rsidRDefault="001F2C28">
            <w:r>
              <w:t>Precentral_R</w:t>
            </w:r>
          </w:p>
        </w:tc>
        <w:tc>
          <w:tcPr>
            <w:tcW w:w="990" w:type="dxa"/>
          </w:tcPr>
          <w:p w14:paraId="0884763C" w14:textId="77777777" w:rsidR="001F2C28" w:rsidRDefault="001F2C28">
            <w:r>
              <w:t>52</w:t>
            </w:r>
          </w:p>
        </w:tc>
        <w:tc>
          <w:tcPr>
            <w:tcW w:w="2287" w:type="dxa"/>
          </w:tcPr>
          <w:p w14:paraId="5CB88B4D" w14:textId="77777777" w:rsidR="001F2C28" w:rsidRDefault="001F2C28">
            <w:r>
              <w:t>Temporal_Pole_Mid_R</w:t>
            </w:r>
          </w:p>
        </w:tc>
      </w:tr>
      <w:tr w:rsidR="001F2C28" w14:paraId="6430976D" w14:textId="77777777" w:rsidTr="001F2C28">
        <w:tc>
          <w:tcPr>
            <w:tcW w:w="990" w:type="dxa"/>
          </w:tcPr>
          <w:p w14:paraId="5119DA4A" w14:textId="77777777" w:rsidR="001F2C28" w:rsidRDefault="001F2C28">
            <w:r>
              <w:t>35</w:t>
            </w:r>
          </w:p>
        </w:tc>
        <w:tc>
          <w:tcPr>
            <w:tcW w:w="2278" w:type="dxa"/>
          </w:tcPr>
          <w:p w14:paraId="67D826C4" w14:textId="77777777" w:rsidR="001F2C28" w:rsidRDefault="001F2C28">
            <w:r>
              <w:t>Insula_R</w:t>
            </w:r>
          </w:p>
        </w:tc>
        <w:tc>
          <w:tcPr>
            <w:tcW w:w="990" w:type="dxa"/>
          </w:tcPr>
          <w:p w14:paraId="351A5C2A" w14:textId="77777777" w:rsidR="001F2C28" w:rsidRDefault="001F2C28">
            <w:r>
              <w:t>86</w:t>
            </w:r>
          </w:p>
        </w:tc>
        <w:tc>
          <w:tcPr>
            <w:tcW w:w="2287" w:type="dxa"/>
          </w:tcPr>
          <w:p w14:paraId="4F4E84A8" w14:textId="77777777" w:rsidR="001F2C28" w:rsidRDefault="001F2C28">
            <w:r>
              <w:t>Precuneus_R</w:t>
            </w:r>
          </w:p>
        </w:tc>
      </w:tr>
      <w:tr w:rsidR="001F2C28" w14:paraId="1A554660" w14:textId="77777777" w:rsidTr="001F2C28">
        <w:tc>
          <w:tcPr>
            <w:tcW w:w="990" w:type="dxa"/>
          </w:tcPr>
          <w:p w14:paraId="372E2BDB" w14:textId="77777777" w:rsidR="001F2C28" w:rsidRDefault="001F2C28">
            <w:r>
              <w:t>40</w:t>
            </w:r>
          </w:p>
        </w:tc>
        <w:tc>
          <w:tcPr>
            <w:tcW w:w="2278" w:type="dxa"/>
          </w:tcPr>
          <w:p w14:paraId="015542AF" w14:textId="77777777" w:rsidR="001F2C28" w:rsidRDefault="001F2C28">
            <w:r>
              <w:t>Rolandic_Oper_R</w:t>
            </w:r>
          </w:p>
        </w:tc>
        <w:tc>
          <w:tcPr>
            <w:tcW w:w="990" w:type="dxa"/>
          </w:tcPr>
          <w:p w14:paraId="4555262C" w14:textId="77777777" w:rsidR="001F2C28" w:rsidRDefault="001F2C28">
            <w:r>
              <w:t>102</w:t>
            </w:r>
          </w:p>
        </w:tc>
        <w:tc>
          <w:tcPr>
            <w:tcW w:w="2287" w:type="dxa"/>
          </w:tcPr>
          <w:p w14:paraId="6EA63B53" w14:textId="77777777" w:rsidR="001F2C28" w:rsidRDefault="001F2C28">
            <w:r>
              <w:t>Cerebelum_Crus1_R</w:t>
            </w:r>
          </w:p>
        </w:tc>
      </w:tr>
      <w:tr w:rsidR="001F2C28" w14:paraId="41FAF050" w14:textId="77777777" w:rsidTr="001F2C28">
        <w:tc>
          <w:tcPr>
            <w:tcW w:w="990" w:type="dxa"/>
          </w:tcPr>
          <w:p w14:paraId="54798879" w14:textId="77777777" w:rsidR="001F2C28" w:rsidRDefault="001F2C28">
            <w:r>
              <w:t>50</w:t>
            </w:r>
          </w:p>
        </w:tc>
        <w:tc>
          <w:tcPr>
            <w:tcW w:w="2278" w:type="dxa"/>
          </w:tcPr>
          <w:p w14:paraId="55755B41" w14:textId="77777777" w:rsidR="001F2C28" w:rsidRDefault="001F2C28">
            <w:r>
              <w:t>Temporal_Mid_R</w:t>
            </w:r>
          </w:p>
        </w:tc>
        <w:tc>
          <w:tcPr>
            <w:tcW w:w="990" w:type="dxa"/>
          </w:tcPr>
          <w:p w14:paraId="1097D779" w14:textId="77777777" w:rsidR="001F2C28" w:rsidRDefault="001F2C28">
            <w:r>
              <w:t>117</w:t>
            </w:r>
          </w:p>
        </w:tc>
        <w:tc>
          <w:tcPr>
            <w:tcW w:w="2287" w:type="dxa"/>
          </w:tcPr>
          <w:p w14:paraId="2C31F455" w14:textId="77777777" w:rsidR="001F2C28" w:rsidRDefault="001F2C28">
            <w:r>
              <w:t>Cerebelum_9_R</w:t>
            </w:r>
          </w:p>
        </w:tc>
      </w:tr>
      <w:tr w:rsidR="001F2C28" w14:paraId="49326242" w14:textId="77777777" w:rsidTr="001F2C28">
        <w:tc>
          <w:tcPr>
            <w:tcW w:w="990" w:type="dxa"/>
          </w:tcPr>
          <w:p w14:paraId="52E20181" w14:textId="77777777" w:rsidR="001F2C28" w:rsidRDefault="001F2C28">
            <w:r>
              <w:t>53</w:t>
            </w:r>
          </w:p>
        </w:tc>
        <w:tc>
          <w:tcPr>
            <w:tcW w:w="2278" w:type="dxa"/>
          </w:tcPr>
          <w:p w14:paraId="4360A6E7" w14:textId="77777777" w:rsidR="001F2C28" w:rsidRDefault="001F2C28">
            <w:r>
              <w:t>Temporal_Pole_Sup_R</w:t>
            </w:r>
          </w:p>
        </w:tc>
        <w:tc>
          <w:tcPr>
            <w:tcW w:w="990" w:type="dxa"/>
          </w:tcPr>
          <w:p w14:paraId="56C64FB8" w14:textId="77777777" w:rsidR="001F2C28" w:rsidRDefault="001F2C28">
            <w:r>
              <w:t>148</w:t>
            </w:r>
          </w:p>
        </w:tc>
        <w:tc>
          <w:tcPr>
            <w:tcW w:w="2287" w:type="dxa"/>
          </w:tcPr>
          <w:p w14:paraId="10ED2B99" w14:textId="77777777" w:rsidR="001F2C28" w:rsidRDefault="001F2C28">
            <w:r>
              <w:t>Frontal_Sup_L</w:t>
            </w:r>
          </w:p>
        </w:tc>
      </w:tr>
      <w:tr w:rsidR="001F2C28" w14:paraId="0F1ECEEB" w14:textId="77777777" w:rsidTr="001F2C28">
        <w:tc>
          <w:tcPr>
            <w:tcW w:w="990" w:type="dxa"/>
          </w:tcPr>
          <w:p w14:paraId="2CF0593E" w14:textId="77777777" w:rsidR="001F2C28" w:rsidRDefault="001F2C28">
            <w:r>
              <w:t>57</w:t>
            </w:r>
          </w:p>
        </w:tc>
        <w:tc>
          <w:tcPr>
            <w:tcW w:w="2278" w:type="dxa"/>
          </w:tcPr>
          <w:p w14:paraId="1B9C5C25" w14:textId="77777777" w:rsidR="001F2C28" w:rsidRDefault="001F2C28">
            <w:r>
              <w:t>Temporal_Inf_R</w:t>
            </w:r>
          </w:p>
        </w:tc>
        <w:tc>
          <w:tcPr>
            <w:tcW w:w="990" w:type="dxa"/>
          </w:tcPr>
          <w:p w14:paraId="7C711356" w14:textId="77777777" w:rsidR="001F2C28" w:rsidRDefault="001F2C28">
            <w:r>
              <w:t>149</w:t>
            </w:r>
          </w:p>
        </w:tc>
        <w:tc>
          <w:tcPr>
            <w:tcW w:w="2287" w:type="dxa"/>
          </w:tcPr>
          <w:p w14:paraId="18FFB4B8" w14:textId="77777777" w:rsidR="001F2C28" w:rsidRDefault="001F2C28">
            <w:r>
              <w:t>Frontal_Mid_L</w:t>
            </w:r>
          </w:p>
        </w:tc>
      </w:tr>
      <w:tr w:rsidR="001F2C28" w14:paraId="411D539B" w14:textId="77777777" w:rsidTr="001F2C28">
        <w:tc>
          <w:tcPr>
            <w:tcW w:w="990" w:type="dxa"/>
          </w:tcPr>
          <w:p w14:paraId="2BF4CAF7" w14:textId="77777777" w:rsidR="001F2C28" w:rsidRDefault="001F2C28">
            <w:r>
              <w:t>63</w:t>
            </w:r>
          </w:p>
        </w:tc>
        <w:tc>
          <w:tcPr>
            <w:tcW w:w="2278" w:type="dxa"/>
          </w:tcPr>
          <w:p w14:paraId="691B250B" w14:textId="77777777" w:rsidR="001F2C28" w:rsidRDefault="001F2C28">
            <w:r>
              <w:t>Temporal_Sup_R</w:t>
            </w:r>
          </w:p>
        </w:tc>
        <w:tc>
          <w:tcPr>
            <w:tcW w:w="990" w:type="dxa"/>
          </w:tcPr>
          <w:p w14:paraId="5B2EA1AC" w14:textId="77777777" w:rsidR="001F2C28" w:rsidRDefault="001F2C28">
            <w:r>
              <w:t>154</w:t>
            </w:r>
          </w:p>
        </w:tc>
        <w:tc>
          <w:tcPr>
            <w:tcW w:w="2287" w:type="dxa"/>
          </w:tcPr>
          <w:p w14:paraId="26FD2245" w14:textId="77777777" w:rsidR="001F2C28" w:rsidRDefault="001F2C28">
            <w:r>
              <w:t>Frontal_Inf_Tri_L</w:t>
            </w:r>
          </w:p>
        </w:tc>
      </w:tr>
      <w:tr w:rsidR="001F2C28" w14:paraId="45575D6B" w14:textId="77777777" w:rsidTr="001F2C28">
        <w:tc>
          <w:tcPr>
            <w:tcW w:w="990" w:type="dxa"/>
          </w:tcPr>
          <w:p w14:paraId="1D1D2AD1" w14:textId="77777777" w:rsidR="001F2C28" w:rsidRDefault="001F2C28">
            <w:r>
              <w:t>65</w:t>
            </w:r>
          </w:p>
        </w:tc>
        <w:tc>
          <w:tcPr>
            <w:tcW w:w="2278" w:type="dxa"/>
          </w:tcPr>
          <w:p w14:paraId="03004EAC" w14:textId="77777777" w:rsidR="001F2C28" w:rsidRDefault="001F2C28">
            <w:r>
              <w:t>Temporal_Mid_R</w:t>
            </w:r>
          </w:p>
        </w:tc>
        <w:tc>
          <w:tcPr>
            <w:tcW w:w="990" w:type="dxa"/>
          </w:tcPr>
          <w:p w14:paraId="0AC69349" w14:textId="77777777" w:rsidR="001F2C28" w:rsidRDefault="001F2C28">
            <w:r>
              <w:t>169</w:t>
            </w:r>
          </w:p>
        </w:tc>
        <w:tc>
          <w:tcPr>
            <w:tcW w:w="2287" w:type="dxa"/>
          </w:tcPr>
          <w:p w14:paraId="7F0D1DE0" w14:textId="77777777" w:rsidR="001F2C28" w:rsidRDefault="001F2C28">
            <w:r>
              <w:t>Insula_L</w:t>
            </w:r>
          </w:p>
        </w:tc>
      </w:tr>
      <w:tr w:rsidR="001F2C28" w14:paraId="455A2BF7" w14:textId="77777777" w:rsidTr="001F2C28">
        <w:tc>
          <w:tcPr>
            <w:tcW w:w="990" w:type="dxa"/>
          </w:tcPr>
          <w:p w14:paraId="43A7B6CD" w14:textId="77777777" w:rsidR="001F2C28" w:rsidRDefault="001F2C28">
            <w:r>
              <w:t>77</w:t>
            </w:r>
          </w:p>
        </w:tc>
        <w:tc>
          <w:tcPr>
            <w:tcW w:w="2278" w:type="dxa"/>
          </w:tcPr>
          <w:p w14:paraId="141CA3A7" w14:textId="77777777" w:rsidR="001F2C28" w:rsidRDefault="001F2C28">
            <w:r>
              <w:t>Cuneus_R</w:t>
            </w:r>
          </w:p>
        </w:tc>
        <w:tc>
          <w:tcPr>
            <w:tcW w:w="990" w:type="dxa"/>
          </w:tcPr>
          <w:p w14:paraId="090A3AE6" w14:textId="77777777" w:rsidR="001F2C28" w:rsidRDefault="001F2C28">
            <w:r>
              <w:t>170</w:t>
            </w:r>
          </w:p>
        </w:tc>
        <w:tc>
          <w:tcPr>
            <w:tcW w:w="2287" w:type="dxa"/>
          </w:tcPr>
          <w:p w14:paraId="688242A6" w14:textId="77777777" w:rsidR="001F2C28" w:rsidRDefault="001F2C28">
            <w:r>
              <w:t>Insula_L</w:t>
            </w:r>
          </w:p>
        </w:tc>
      </w:tr>
      <w:tr w:rsidR="001F2C28" w14:paraId="09DB8054" w14:textId="77777777" w:rsidTr="001F2C28">
        <w:tc>
          <w:tcPr>
            <w:tcW w:w="990" w:type="dxa"/>
          </w:tcPr>
          <w:p w14:paraId="2F5572E8" w14:textId="77777777" w:rsidR="001F2C28" w:rsidRDefault="001F2C28">
            <w:r>
              <w:t>88</w:t>
            </w:r>
          </w:p>
        </w:tc>
        <w:tc>
          <w:tcPr>
            <w:tcW w:w="2278" w:type="dxa"/>
          </w:tcPr>
          <w:p w14:paraId="7C25EF64" w14:textId="77777777" w:rsidR="001F2C28" w:rsidRDefault="001F2C28">
            <w:r>
              <w:t>Cingulum_Mid_R</w:t>
            </w:r>
          </w:p>
        </w:tc>
        <w:tc>
          <w:tcPr>
            <w:tcW w:w="990" w:type="dxa"/>
          </w:tcPr>
          <w:p w14:paraId="5E71394B" w14:textId="77777777" w:rsidR="001F2C28" w:rsidRDefault="001F2C28">
            <w:r>
              <w:t>185</w:t>
            </w:r>
          </w:p>
        </w:tc>
        <w:tc>
          <w:tcPr>
            <w:tcW w:w="2287" w:type="dxa"/>
          </w:tcPr>
          <w:p w14:paraId="38AFC93D" w14:textId="77777777" w:rsidR="001F2C28" w:rsidRDefault="001F2C28">
            <w:r>
              <w:t>Temporal_Inf_L</w:t>
            </w:r>
          </w:p>
        </w:tc>
      </w:tr>
      <w:tr w:rsidR="001F2C28" w14:paraId="3CC23D06" w14:textId="77777777" w:rsidTr="001F2C28">
        <w:tc>
          <w:tcPr>
            <w:tcW w:w="990" w:type="dxa"/>
          </w:tcPr>
          <w:p w14:paraId="44D6CEC9" w14:textId="77777777" w:rsidR="001F2C28" w:rsidRDefault="001F2C28">
            <w:r>
              <w:t>106</w:t>
            </w:r>
          </w:p>
        </w:tc>
        <w:tc>
          <w:tcPr>
            <w:tcW w:w="2278" w:type="dxa"/>
          </w:tcPr>
          <w:p w14:paraId="7FC7DEAA" w14:textId="77777777" w:rsidR="001F2C28" w:rsidRDefault="001F2C28">
            <w:r>
              <w:t>Cerebelum_6_R</w:t>
            </w:r>
          </w:p>
        </w:tc>
        <w:tc>
          <w:tcPr>
            <w:tcW w:w="990" w:type="dxa"/>
          </w:tcPr>
          <w:p w14:paraId="75ED208C" w14:textId="77777777" w:rsidR="001F2C28" w:rsidRDefault="001F2C28">
            <w:r>
              <w:t>186</w:t>
            </w:r>
          </w:p>
        </w:tc>
        <w:tc>
          <w:tcPr>
            <w:tcW w:w="2287" w:type="dxa"/>
          </w:tcPr>
          <w:p w14:paraId="2506A10F" w14:textId="77777777" w:rsidR="001F2C28" w:rsidRDefault="001F2C28">
            <w:r>
              <w:t>Temporal_Pole_Sup_L</w:t>
            </w:r>
          </w:p>
        </w:tc>
      </w:tr>
      <w:tr w:rsidR="001F2C28" w14:paraId="2BF56C1E" w14:textId="77777777" w:rsidTr="001F2C28">
        <w:tc>
          <w:tcPr>
            <w:tcW w:w="990" w:type="dxa"/>
          </w:tcPr>
          <w:p w14:paraId="02ABF47D" w14:textId="77777777" w:rsidR="001F2C28" w:rsidRDefault="001F2C28">
            <w:r>
              <w:t>107</w:t>
            </w:r>
          </w:p>
        </w:tc>
        <w:tc>
          <w:tcPr>
            <w:tcW w:w="2278" w:type="dxa"/>
          </w:tcPr>
          <w:p w14:paraId="19CF02B4" w14:textId="77777777" w:rsidR="001F2C28" w:rsidRDefault="001F2C28">
            <w:r>
              <w:t>Cerebelum_Crus2_R</w:t>
            </w:r>
          </w:p>
        </w:tc>
        <w:tc>
          <w:tcPr>
            <w:tcW w:w="990" w:type="dxa"/>
          </w:tcPr>
          <w:p w14:paraId="0E21BE89" w14:textId="77777777" w:rsidR="001F2C28" w:rsidRDefault="001F2C28">
            <w:r>
              <w:t>187</w:t>
            </w:r>
          </w:p>
        </w:tc>
        <w:tc>
          <w:tcPr>
            <w:tcW w:w="2287" w:type="dxa"/>
          </w:tcPr>
          <w:p w14:paraId="3F9753D4" w14:textId="77777777" w:rsidR="001F2C28" w:rsidRDefault="001F2C28">
            <w:r>
              <w:t>Temporal_Pole_Mid_L</w:t>
            </w:r>
          </w:p>
        </w:tc>
      </w:tr>
      <w:tr w:rsidR="001F2C28" w14:paraId="6138037B" w14:textId="77777777" w:rsidTr="001F2C28">
        <w:tc>
          <w:tcPr>
            <w:tcW w:w="990" w:type="dxa"/>
          </w:tcPr>
          <w:p w14:paraId="01418FA6" w14:textId="77777777" w:rsidR="001F2C28" w:rsidRDefault="001F2C28">
            <w:r>
              <w:t>114</w:t>
            </w:r>
          </w:p>
        </w:tc>
        <w:tc>
          <w:tcPr>
            <w:tcW w:w="2278" w:type="dxa"/>
          </w:tcPr>
          <w:p w14:paraId="4B307120" w14:textId="77777777" w:rsidR="001F2C28" w:rsidRDefault="001F2C28">
            <w:r>
              <w:t>Cerebelum_Crus1_R</w:t>
            </w:r>
          </w:p>
        </w:tc>
        <w:tc>
          <w:tcPr>
            <w:tcW w:w="990" w:type="dxa"/>
          </w:tcPr>
          <w:p w14:paraId="76D55F1E" w14:textId="77777777" w:rsidR="001F2C28" w:rsidRDefault="001F2C28">
            <w:r>
              <w:t>190</w:t>
            </w:r>
          </w:p>
        </w:tc>
        <w:tc>
          <w:tcPr>
            <w:tcW w:w="2287" w:type="dxa"/>
          </w:tcPr>
          <w:p w14:paraId="72AEF79C" w14:textId="77777777" w:rsidR="001F2C28" w:rsidRDefault="001F2C28">
            <w:r>
              <w:t>Temporal_Mid_L</w:t>
            </w:r>
          </w:p>
        </w:tc>
      </w:tr>
      <w:tr w:rsidR="001F2C28" w14:paraId="4579A3AB" w14:textId="77777777" w:rsidTr="001F2C28">
        <w:tc>
          <w:tcPr>
            <w:tcW w:w="990" w:type="dxa"/>
          </w:tcPr>
          <w:p w14:paraId="3CEA6E5C" w14:textId="77777777" w:rsidR="001F2C28" w:rsidRDefault="001F2C28">
            <w:r>
              <w:t>140</w:t>
            </w:r>
          </w:p>
        </w:tc>
        <w:tc>
          <w:tcPr>
            <w:tcW w:w="2278" w:type="dxa"/>
          </w:tcPr>
          <w:p w14:paraId="08988FC0" w14:textId="77777777" w:rsidR="001F2C28" w:rsidRDefault="001F2C28">
            <w:r>
              <w:t>Frontal_Sup_Medial_L</w:t>
            </w:r>
          </w:p>
        </w:tc>
        <w:tc>
          <w:tcPr>
            <w:tcW w:w="990" w:type="dxa"/>
          </w:tcPr>
          <w:p w14:paraId="0C41C829" w14:textId="77777777" w:rsidR="001F2C28" w:rsidRDefault="001F2C28">
            <w:r>
              <w:t>nan</w:t>
            </w:r>
          </w:p>
        </w:tc>
        <w:tc>
          <w:tcPr>
            <w:tcW w:w="2287" w:type="dxa"/>
          </w:tcPr>
          <w:p w14:paraId="52A88B89" w14:textId="77777777" w:rsidR="001F2C28" w:rsidRDefault="001F2C28">
            <w:r>
              <w:t>nan</w:t>
            </w:r>
          </w:p>
        </w:tc>
      </w:tr>
      <w:tr w:rsidR="001F2C28" w14:paraId="76DBDF94" w14:textId="77777777" w:rsidTr="001F2C28">
        <w:tc>
          <w:tcPr>
            <w:tcW w:w="990" w:type="dxa"/>
          </w:tcPr>
          <w:p w14:paraId="6688AF4F" w14:textId="77777777" w:rsidR="001F2C28" w:rsidRDefault="001F2C28">
            <w:r>
              <w:t>145</w:t>
            </w:r>
          </w:p>
        </w:tc>
        <w:tc>
          <w:tcPr>
            <w:tcW w:w="2278" w:type="dxa"/>
          </w:tcPr>
          <w:p w14:paraId="24BA61E3" w14:textId="77777777" w:rsidR="001F2C28" w:rsidRDefault="001F2C28">
            <w:r>
              <w:t>Frontal_Sup_Medial_L</w:t>
            </w:r>
          </w:p>
        </w:tc>
        <w:tc>
          <w:tcPr>
            <w:tcW w:w="990" w:type="dxa"/>
          </w:tcPr>
          <w:p w14:paraId="6D0D3F6A" w14:textId="77777777" w:rsidR="001F2C28" w:rsidRDefault="001F2C28">
            <w:r>
              <w:t>nan</w:t>
            </w:r>
          </w:p>
        </w:tc>
        <w:tc>
          <w:tcPr>
            <w:tcW w:w="2287" w:type="dxa"/>
          </w:tcPr>
          <w:p w14:paraId="3046B0CE" w14:textId="77777777" w:rsidR="001F2C28" w:rsidRDefault="001F2C28">
            <w:r>
              <w:t>nan</w:t>
            </w:r>
          </w:p>
        </w:tc>
      </w:tr>
      <w:tr w:rsidR="001F2C28" w14:paraId="09A28B18" w14:textId="77777777" w:rsidTr="001F2C28">
        <w:tc>
          <w:tcPr>
            <w:tcW w:w="990" w:type="dxa"/>
          </w:tcPr>
          <w:p w14:paraId="6C1D3A55" w14:textId="77777777" w:rsidR="001F2C28" w:rsidRDefault="001F2C28">
            <w:r>
              <w:t>148</w:t>
            </w:r>
          </w:p>
        </w:tc>
        <w:tc>
          <w:tcPr>
            <w:tcW w:w="2278" w:type="dxa"/>
          </w:tcPr>
          <w:p w14:paraId="3853BB9A" w14:textId="77777777" w:rsidR="001F2C28" w:rsidRDefault="001F2C28">
            <w:r>
              <w:t>Frontal_Sup_L</w:t>
            </w:r>
          </w:p>
        </w:tc>
        <w:tc>
          <w:tcPr>
            <w:tcW w:w="990" w:type="dxa"/>
          </w:tcPr>
          <w:p w14:paraId="28ACA455" w14:textId="77777777" w:rsidR="001F2C28" w:rsidRDefault="001F2C28">
            <w:r>
              <w:t>nan</w:t>
            </w:r>
          </w:p>
        </w:tc>
        <w:tc>
          <w:tcPr>
            <w:tcW w:w="2287" w:type="dxa"/>
          </w:tcPr>
          <w:p w14:paraId="022925DA" w14:textId="77777777" w:rsidR="001F2C28" w:rsidRDefault="001F2C28">
            <w:r>
              <w:t>nan</w:t>
            </w:r>
          </w:p>
        </w:tc>
      </w:tr>
      <w:tr w:rsidR="001F2C28" w14:paraId="42B9909C" w14:textId="77777777" w:rsidTr="001F2C28">
        <w:tc>
          <w:tcPr>
            <w:tcW w:w="990" w:type="dxa"/>
          </w:tcPr>
          <w:p w14:paraId="3BBEE01A" w14:textId="77777777" w:rsidR="001F2C28" w:rsidRDefault="001F2C28">
            <w:r>
              <w:t>153</w:t>
            </w:r>
          </w:p>
        </w:tc>
        <w:tc>
          <w:tcPr>
            <w:tcW w:w="2278" w:type="dxa"/>
          </w:tcPr>
          <w:p w14:paraId="24A80AC2" w14:textId="77777777" w:rsidR="001F2C28" w:rsidRDefault="001F2C28">
            <w:r>
              <w:t>Frontal_Inf_Orb_L</w:t>
            </w:r>
          </w:p>
        </w:tc>
        <w:tc>
          <w:tcPr>
            <w:tcW w:w="990" w:type="dxa"/>
          </w:tcPr>
          <w:p w14:paraId="13640879" w14:textId="77777777" w:rsidR="001F2C28" w:rsidRDefault="001F2C28">
            <w:r>
              <w:t>nan</w:t>
            </w:r>
          </w:p>
        </w:tc>
        <w:tc>
          <w:tcPr>
            <w:tcW w:w="2287" w:type="dxa"/>
          </w:tcPr>
          <w:p w14:paraId="7FA5B556" w14:textId="77777777" w:rsidR="001F2C28" w:rsidRDefault="001F2C28">
            <w:r>
              <w:t>nan</w:t>
            </w:r>
          </w:p>
        </w:tc>
      </w:tr>
      <w:tr w:rsidR="001F2C28" w14:paraId="65890271" w14:textId="77777777" w:rsidTr="001F2C28">
        <w:tc>
          <w:tcPr>
            <w:tcW w:w="990" w:type="dxa"/>
          </w:tcPr>
          <w:p w14:paraId="63ED973F" w14:textId="77777777" w:rsidR="001F2C28" w:rsidRDefault="001F2C28">
            <w:r>
              <w:t>173</w:t>
            </w:r>
          </w:p>
        </w:tc>
        <w:tc>
          <w:tcPr>
            <w:tcW w:w="2278" w:type="dxa"/>
          </w:tcPr>
          <w:p w14:paraId="2CD03F47" w14:textId="77777777" w:rsidR="001F2C28" w:rsidRDefault="001F2C28">
            <w:r>
              <w:t>Rolandic_Oper_L</w:t>
            </w:r>
          </w:p>
        </w:tc>
        <w:tc>
          <w:tcPr>
            <w:tcW w:w="990" w:type="dxa"/>
          </w:tcPr>
          <w:p w14:paraId="08AC1D61" w14:textId="77777777" w:rsidR="001F2C28" w:rsidRDefault="001F2C28">
            <w:r>
              <w:t>nan</w:t>
            </w:r>
          </w:p>
        </w:tc>
        <w:tc>
          <w:tcPr>
            <w:tcW w:w="2287" w:type="dxa"/>
          </w:tcPr>
          <w:p w14:paraId="4DEFD260" w14:textId="77777777" w:rsidR="001F2C28" w:rsidRDefault="001F2C28">
            <w:r>
              <w:t>nan</w:t>
            </w:r>
          </w:p>
        </w:tc>
      </w:tr>
      <w:tr w:rsidR="001F2C28" w14:paraId="7D6C6D8E" w14:textId="77777777" w:rsidTr="001F2C28">
        <w:tc>
          <w:tcPr>
            <w:tcW w:w="990" w:type="dxa"/>
          </w:tcPr>
          <w:p w14:paraId="542F8789" w14:textId="77777777" w:rsidR="001F2C28" w:rsidRDefault="001F2C28">
            <w:r>
              <w:t>191</w:t>
            </w:r>
          </w:p>
        </w:tc>
        <w:tc>
          <w:tcPr>
            <w:tcW w:w="2278" w:type="dxa"/>
          </w:tcPr>
          <w:p w14:paraId="3E6F6E7B" w14:textId="77777777" w:rsidR="001F2C28" w:rsidRDefault="001F2C28">
            <w:r>
              <w:t>Temporal_Mid_L</w:t>
            </w:r>
          </w:p>
        </w:tc>
        <w:tc>
          <w:tcPr>
            <w:tcW w:w="990" w:type="dxa"/>
          </w:tcPr>
          <w:p w14:paraId="423C0FB7" w14:textId="77777777" w:rsidR="001F2C28" w:rsidRDefault="001F2C28">
            <w:r>
              <w:t>nan</w:t>
            </w:r>
          </w:p>
        </w:tc>
        <w:tc>
          <w:tcPr>
            <w:tcW w:w="2287" w:type="dxa"/>
          </w:tcPr>
          <w:p w14:paraId="1533C65C" w14:textId="77777777" w:rsidR="001F2C28" w:rsidRDefault="001F2C28">
            <w:r>
              <w:t>nan</w:t>
            </w:r>
          </w:p>
        </w:tc>
      </w:tr>
      <w:tr w:rsidR="001F2C28" w14:paraId="18B84815" w14:textId="77777777" w:rsidTr="001F2C28">
        <w:tc>
          <w:tcPr>
            <w:tcW w:w="990" w:type="dxa"/>
          </w:tcPr>
          <w:p w14:paraId="43B3DACB" w14:textId="77777777" w:rsidR="001F2C28" w:rsidRDefault="001F2C28">
            <w:r>
              <w:t>192</w:t>
            </w:r>
          </w:p>
        </w:tc>
        <w:tc>
          <w:tcPr>
            <w:tcW w:w="2278" w:type="dxa"/>
          </w:tcPr>
          <w:p w14:paraId="65DD8179" w14:textId="77777777" w:rsidR="001F2C28" w:rsidRDefault="001F2C28">
            <w:r>
              <w:t>Temporal_Mid_L</w:t>
            </w:r>
          </w:p>
        </w:tc>
        <w:tc>
          <w:tcPr>
            <w:tcW w:w="990" w:type="dxa"/>
          </w:tcPr>
          <w:p w14:paraId="24E91C5F" w14:textId="77777777" w:rsidR="001F2C28" w:rsidRDefault="001F2C28">
            <w:r>
              <w:t>nan</w:t>
            </w:r>
          </w:p>
        </w:tc>
        <w:tc>
          <w:tcPr>
            <w:tcW w:w="2287" w:type="dxa"/>
          </w:tcPr>
          <w:p w14:paraId="1DF236BD" w14:textId="77777777" w:rsidR="001F2C28" w:rsidRDefault="001F2C28">
            <w:r>
              <w:t>nan</w:t>
            </w:r>
          </w:p>
        </w:tc>
      </w:tr>
      <w:tr w:rsidR="001F2C28" w14:paraId="5B8B3BF5" w14:textId="77777777" w:rsidTr="001F2C28">
        <w:tc>
          <w:tcPr>
            <w:tcW w:w="990" w:type="dxa"/>
          </w:tcPr>
          <w:p w14:paraId="70B209B8" w14:textId="77777777" w:rsidR="001F2C28" w:rsidRDefault="001F2C28">
            <w:r>
              <w:lastRenderedPageBreak/>
              <w:t>197</w:t>
            </w:r>
          </w:p>
        </w:tc>
        <w:tc>
          <w:tcPr>
            <w:tcW w:w="2278" w:type="dxa"/>
          </w:tcPr>
          <w:p w14:paraId="792BCB9B" w14:textId="77777777" w:rsidR="001F2C28" w:rsidRDefault="001F2C28">
            <w:r>
              <w:t>Temporal_Mid_L</w:t>
            </w:r>
          </w:p>
        </w:tc>
        <w:tc>
          <w:tcPr>
            <w:tcW w:w="990" w:type="dxa"/>
          </w:tcPr>
          <w:p w14:paraId="61831BEF" w14:textId="77777777" w:rsidR="001F2C28" w:rsidRDefault="001F2C28">
            <w:r>
              <w:t>nan</w:t>
            </w:r>
          </w:p>
        </w:tc>
        <w:tc>
          <w:tcPr>
            <w:tcW w:w="2287" w:type="dxa"/>
          </w:tcPr>
          <w:p w14:paraId="7DD39755" w14:textId="77777777" w:rsidR="001F2C28" w:rsidRDefault="001F2C28">
            <w:r>
              <w:t>nan</w:t>
            </w:r>
          </w:p>
        </w:tc>
      </w:tr>
      <w:tr w:rsidR="001F2C28" w14:paraId="71993BFD" w14:textId="77777777" w:rsidTr="001F2C28">
        <w:tc>
          <w:tcPr>
            <w:tcW w:w="990" w:type="dxa"/>
          </w:tcPr>
          <w:p w14:paraId="0788028B" w14:textId="77777777" w:rsidR="001F2C28" w:rsidRDefault="001F2C28">
            <w:r>
              <w:t>219</w:t>
            </w:r>
          </w:p>
        </w:tc>
        <w:tc>
          <w:tcPr>
            <w:tcW w:w="2278" w:type="dxa"/>
          </w:tcPr>
          <w:p w14:paraId="07D64E7D" w14:textId="77777777" w:rsidR="001F2C28" w:rsidRDefault="001F2C28">
            <w:r>
              <w:t>Cingulum_Ant_L</w:t>
            </w:r>
          </w:p>
        </w:tc>
        <w:tc>
          <w:tcPr>
            <w:tcW w:w="990" w:type="dxa"/>
          </w:tcPr>
          <w:p w14:paraId="13EA5F54" w14:textId="77777777" w:rsidR="001F2C28" w:rsidRDefault="001F2C28">
            <w:r>
              <w:t>nan</w:t>
            </w:r>
          </w:p>
        </w:tc>
        <w:tc>
          <w:tcPr>
            <w:tcW w:w="2287" w:type="dxa"/>
          </w:tcPr>
          <w:p w14:paraId="2157D89C" w14:textId="77777777" w:rsidR="001F2C28" w:rsidRDefault="001F2C28">
            <w:r>
              <w:t>nan</w:t>
            </w:r>
          </w:p>
        </w:tc>
      </w:tr>
      <w:tr w:rsidR="001F2C28" w14:paraId="704E2C0B" w14:textId="77777777" w:rsidTr="001F2C28">
        <w:tc>
          <w:tcPr>
            <w:tcW w:w="990" w:type="dxa"/>
          </w:tcPr>
          <w:p w14:paraId="1E9F4244" w14:textId="77777777" w:rsidR="001F2C28" w:rsidRDefault="001F2C28">
            <w:r>
              <w:t>226</w:t>
            </w:r>
          </w:p>
        </w:tc>
        <w:tc>
          <w:tcPr>
            <w:tcW w:w="2278" w:type="dxa"/>
          </w:tcPr>
          <w:p w14:paraId="5EBDDDBA" w14:textId="77777777" w:rsidR="001F2C28" w:rsidRDefault="001F2C28">
            <w:r>
              <w:t>Precuneus_L</w:t>
            </w:r>
          </w:p>
        </w:tc>
        <w:tc>
          <w:tcPr>
            <w:tcW w:w="990" w:type="dxa"/>
          </w:tcPr>
          <w:p w14:paraId="3996A148" w14:textId="77777777" w:rsidR="001F2C28" w:rsidRDefault="001F2C28">
            <w:r>
              <w:t>nan</w:t>
            </w:r>
          </w:p>
        </w:tc>
        <w:tc>
          <w:tcPr>
            <w:tcW w:w="2287" w:type="dxa"/>
          </w:tcPr>
          <w:p w14:paraId="62B62830" w14:textId="77777777" w:rsidR="001F2C28" w:rsidRDefault="001F2C28">
            <w:r>
              <w:t>nan</w:t>
            </w:r>
          </w:p>
        </w:tc>
      </w:tr>
    </w:tbl>
    <w:p w14:paraId="01FCA6C6" w14:textId="77777777" w:rsidR="00CB3678" w:rsidRDefault="00CB3678"/>
    <w:sectPr w:rsidR="00CB36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3610111">
    <w:abstractNumId w:val="8"/>
  </w:num>
  <w:num w:numId="2" w16cid:durableId="1221556772">
    <w:abstractNumId w:val="6"/>
  </w:num>
  <w:num w:numId="3" w16cid:durableId="1838762548">
    <w:abstractNumId w:val="5"/>
  </w:num>
  <w:num w:numId="4" w16cid:durableId="1207255267">
    <w:abstractNumId w:val="4"/>
  </w:num>
  <w:num w:numId="5" w16cid:durableId="1169055802">
    <w:abstractNumId w:val="7"/>
  </w:num>
  <w:num w:numId="6" w16cid:durableId="370961970">
    <w:abstractNumId w:val="3"/>
  </w:num>
  <w:num w:numId="7" w16cid:durableId="1597667970">
    <w:abstractNumId w:val="2"/>
  </w:num>
  <w:num w:numId="8" w16cid:durableId="2141655193">
    <w:abstractNumId w:val="1"/>
  </w:num>
  <w:num w:numId="9" w16cid:durableId="174629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C28"/>
    <w:rsid w:val="0029639D"/>
    <w:rsid w:val="00326F90"/>
    <w:rsid w:val="008C4605"/>
    <w:rsid w:val="00AA1D8D"/>
    <w:rsid w:val="00B47730"/>
    <w:rsid w:val="00C1700B"/>
    <w:rsid w:val="00CB0664"/>
    <w:rsid w:val="00CB3678"/>
    <w:rsid w:val="00E05E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0C71F8"/>
  <w14:defaultImageDpi w14:val="300"/>
  <w15:docId w15:val="{5F026D4B-380B-4283-843A-86323B93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Mianzhi Hu</cp:lastModifiedBy>
  <cp:revision>2</cp:revision>
  <dcterms:created xsi:type="dcterms:W3CDTF">2013-12-23T23:15:00Z</dcterms:created>
  <dcterms:modified xsi:type="dcterms:W3CDTF">2024-11-20T07:51:00Z</dcterms:modified>
  <cp:category/>
</cp:coreProperties>
</file>