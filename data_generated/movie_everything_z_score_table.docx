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Node Number</w:t>
            </w:r>
          </w:p>
        </w:tc>
        <w:tc>
          <w:tcPr>
            <w:tcW w:type="dxa" w:w="1080"/>
          </w:tcPr>
          <w:p>
            <w:r>
              <w:t>AAL Label</w:t>
            </w:r>
          </w:p>
        </w:tc>
        <w:tc>
          <w:tcPr>
            <w:tcW w:type="dxa" w:w="1080"/>
          </w:tcPr>
          <w:p>
            <w:r>
              <w:t>PLS Loading</w:t>
            </w:r>
          </w:p>
        </w:tc>
        <w:tc>
          <w:tcPr>
            <w:tcW w:type="dxa" w:w="1080"/>
          </w:tcPr>
          <w:p>
            <w:r>
              <w:t>Z-score</w:t>
            </w:r>
          </w:p>
        </w:tc>
        <w:tc>
          <w:tcPr>
            <w:tcW w:type="dxa" w:w="1080"/>
          </w:tcPr>
          <w:p>
            <w:r>
              <w:t>Node Number</w:t>
            </w:r>
          </w:p>
        </w:tc>
        <w:tc>
          <w:tcPr>
            <w:tcW w:type="dxa" w:w="1080"/>
          </w:tcPr>
          <w:p>
            <w:r>
              <w:t>AAL Label</w:t>
            </w:r>
          </w:p>
        </w:tc>
        <w:tc>
          <w:tcPr>
            <w:tcW w:type="dxa" w:w="1080"/>
          </w:tcPr>
          <w:p>
            <w:r>
              <w:t>PLS Loading</w:t>
            </w:r>
          </w:p>
        </w:tc>
        <w:tc>
          <w:tcPr>
            <w:tcW w:type="dxa" w:w="1080"/>
          </w:tcPr>
          <w:p>
            <w:r>
              <w:t>Z-score</w:t>
            </w:r>
          </w:p>
        </w:tc>
      </w:tr>
      <w:tr>
        <w:tc>
          <w:tcPr>
            <w:tcW w:type="dxa" w:w="1080"/>
          </w:tcPr>
          <w:p>
            <w:r>
              <w:t>19</w:t>
            </w:r>
          </w:p>
        </w:tc>
        <w:tc>
          <w:tcPr>
            <w:tcW w:type="dxa" w:w="1080"/>
          </w:tcPr>
          <w:p>
            <w:r>
              <w:t>Frontal_Inf_Tri_R</w:t>
            </w:r>
          </w:p>
        </w:tc>
        <w:tc>
          <w:tcPr>
            <w:tcW w:type="dxa" w:w="1080"/>
          </w:tcPr>
          <w:p>
            <w:r>
              <w:t>0.077</w:t>
            </w:r>
          </w:p>
        </w:tc>
        <w:tc>
          <w:tcPr>
            <w:tcW w:type="dxa" w:w="1080"/>
          </w:tcPr>
          <w:p>
            <w:r>
              <w:t>3.306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Frontal_Med_Orb_R</w:t>
            </w:r>
          </w:p>
        </w:tc>
        <w:tc>
          <w:tcPr>
            <w:tcW w:type="dxa" w:w="1080"/>
          </w:tcPr>
          <w:p>
            <w:r>
              <w:t>0.165</w:t>
            </w:r>
          </w:p>
        </w:tc>
        <w:tc>
          <w:tcPr>
            <w:tcW w:type="dxa" w:w="1080"/>
          </w:tcPr>
          <w:p>
            <w:r>
              <w:t>6.603</w:t>
            </w:r>
          </w:p>
        </w:tc>
      </w:tr>
      <w:tr>
        <w:tc>
          <w:tcPr>
            <w:tcW w:type="dxa" w:w="1080"/>
          </w:tcPr>
          <w:p>
            <w:r>
              <w:t>20</w:t>
            </w:r>
          </w:p>
        </w:tc>
        <w:tc>
          <w:tcPr>
            <w:tcW w:type="dxa" w:w="1080"/>
          </w:tcPr>
          <w:p>
            <w:r>
              <w:t>Insula_R</w:t>
            </w:r>
          </w:p>
        </w:tc>
        <w:tc>
          <w:tcPr>
            <w:tcW w:type="dxa" w:w="1080"/>
          </w:tcPr>
          <w:p>
            <w:r>
              <w:t>0.093</w:t>
            </w:r>
          </w:p>
        </w:tc>
        <w:tc>
          <w:tcPr>
            <w:tcW w:type="dxa" w:w="1080"/>
          </w:tcPr>
          <w:p>
            <w:r>
              <w:t>4.565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Frontal_Sup_Medial_R</w:t>
            </w:r>
          </w:p>
        </w:tc>
        <w:tc>
          <w:tcPr>
            <w:tcW w:type="dxa" w:w="1080"/>
          </w:tcPr>
          <w:p>
            <w:r>
              <w:t>0.126</w:t>
            </w:r>
          </w:p>
        </w:tc>
        <w:tc>
          <w:tcPr>
            <w:tcW w:type="dxa" w:w="1080"/>
          </w:tcPr>
          <w:p>
            <w:r>
              <w:t>4.933</w:t>
            </w:r>
          </w:p>
        </w:tc>
      </w:tr>
      <w:tr>
        <w:tc>
          <w:tcPr>
            <w:tcW w:type="dxa" w:w="1080"/>
          </w:tcPr>
          <w:p>
            <w:r>
              <w:t>21</w:t>
            </w:r>
          </w:p>
        </w:tc>
        <w:tc>
          <w:tcPr>
            <w:tcW w:type="dxa" w:w="1080"/>
          </w:tcPr>
          <w:p>
            <w:r>
              <w:t>Frontal_Inf_Oper_R</w:t>
            </w:r>
          </w:p>
        </w:tc>
        <w:tc>
          <w:tcPr>
            <w:tcW w:type="dxa" w:w="1080"/>
          </w:tcPr>
          <w:p>
            <w:r>
              <w:t>0.079</w:t>
            </w:r>
          </w:p>
        </w:tc>
        <w:tc>
          <w:tcPr>
            <w:tcW w:type="dxa" w:w="1080"/>
          </w:tcPr>
          <w:p>
            <w:r>
              <w:t>3.521</w:t>
            </w:r>
          </w:p>
        </w:tc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Frontal_Sup_Medial_R</w:t>
            </w:r>
          </w:p>
        </w:tc>
        <w:tc>
          <w:tcPr>
            <w:tcW w:type="dxa" w:w="1080"/>
          </w:tcPr>
          <w:p>
            <w:r>
              <w:t>0.178</w:t>
            </w:r>
          </w:p>
        </w:tc>
        <w:tc>
          <w:tcPr>
            <w:tcW w:type="dxa" w:w="1080"/>
          </w:tcPr>
          <w:p>
            <w:r>
              <w:t>6.739</w:t>
            </w:r>
          </w:p>
        </w:tc>
      </w:tr>
      <w:tr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Precentral_R</w:t>
            </w:r>
          </w:p>
        </w:tc>
        <w:tc>
          <w:tcPr>
            <w:tcW w:type="dxa" w:w="1080"/>
          </w:tcPr>
          <w:p>
            <w:r>
              <w:t>0.073</w:t>
            </w:r>
          </w:p>
        </w:tc>
        <w:tc>
          <w:tcPr>
            <w:tcW w:type="dxa" w:w="1080"/>
          </w:tcPr>
          <w:p>
            <w:r>
              <w:t>3.030</w:t>
            </w:r>
          </w:p>
        </w:tc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Frontal_Sup_R</w:t>
            </w:r>
          </w:p>
        </w:tc>
        <w:tc>
          <w:tcPr>
            <w:tcW w:type="dxa" w:w="1080"/>
          </w:tcPr>
          <w:p>
            <w:r>
              <w:t>0.116</w:t>
            </w:r>
          </w:p>
        </w:tc>
        <w:tc>
          <w:tcPr>
            <w:tcW w:type="dxa" w:w="1080"/>
          </w:tcPr>
          <w:p>
            <w:r>
              <w:t>4.578</w:t>
            </w:r>
          </w:p>
        </w:tc>
      </w:tr>
      <w:tr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Precentral_R</w:t>
            </w:r>
          </w:p>
        </w:tc>
        <w:tc>
          <w:tcPr>
            <w:tcW w:type="dxa" w:w="1080"/>
          </w:tcPr>
          <w:p>
            <w:r>
              <w:t>0.091</w:t>
            </w:r>
          </w:p>
        </w:tc>
        <w:tc>
          <w:tcPr>
            <w:tcW w:type="dxa" w:w="1080"/>
          </w:tcPr>
          <w:p>
            <w:r>
              <w:t>3.808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Postcentral_R</w:t>
            </w:r>
          </w:p>
        </w:tc>
        <w:tc>
          <w:tcPr>
            <w:tcW w:type="dxa" w:w="1080"/>
          </w:tcPr>
          <w:p>
            <w:r>
              <w:t>0.148</w:t>
            </w:r>
          </w:p>
        </w:tc>
        <w:tc>
          <w:tcPr>
            <w:tcW w:type="dxa" w:w="1080"/>
          </w:tcPr>
          <w:p>
            <w:r>
              <w:t>5.466</w:t>
            </w:r>
          </w:p>
        </w:tc>
      </w:tr>
      <w:tr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Supp_Motor_Area_R</w:t>
            </w:r>
          </w:p>
        </w:tc>
        <w:tc>
          <w:tcPr>
            <w:tcW w:type="dxa" w:w="1080"/>
          </w:tcPr>
          <w:p>
            <w:r>
              <w:t>0.073</w:t>
            </w:r>
          </w:p>
        </w:tc>
        <w:tc>
          <w:tcPr>
            <w:tcW w:type="dxa" w:w="1080"/>
          </w:tcPr>
          <w:p>
            <w:r>
              <w:t>3.122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Supp_Motor_Area_R</w:t>
            </w:r>
          </w:p>
        </w:tc>
        <w:tc>
          <w:tcPr>
            <w:tcW w:type="dxa" w:w="1080"/>
          </w:tcPr>
          <w:p>
            <w:r>
              <w:t>0.082</w:t>
            </w:r>
          </w:p>
        </w:tc>
        <w:tc>
          <w:tcPr>
            <w:tcW w:type="dxa" w:w="1080"/>
          </w:tcPr>
          <w:p>
            <w:r>
              <w:t>3.378</w:t>
            </w:r>
          </w:p>
        </w:tc>
      </w:tr>
      <w:tr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Frontal_Sup_R</w:t>
            </w:r>
          </w:p>
        </w:tc>
        <w:tc>
          <w:tcPr>
            <w:tcW w:type="dxa" w:w="1080"/>
          </w:tcPr>
          <w:p>
            <w:r>
              <w:t>0.066</w:t>
            </w:r>
          </w:p>
        </w:tc>
        <w:tc>
          <w:tcPr>
            <w:tcW w:type="dxa" w:w="1080"/>
          </w:tcPr>
          <w:p>
            <w:r>
              <w:t>3.300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Precentral_R</w:t>
            </w:r>
          </w:p>
        </w:tc>
        <w:tc>
          <w:tcPr>
            <w:tcW w:type="dxa" w:w="1080"/>
          </w:tcPr>
          <w:p>
            <w:r>
              <w:t>0.126</w:t>
            </w:r>
          </w:p>
        </w:tc>
        <w:tc>
          <w:tcPr>
            <w:tcW w:type="dxa" w:w="1080"/>
          </w:tcPr>
          <w:p>
            <w:r>
              <w:t>5.119</w:t>
            </w:r>
          </w:p>
        </w:tc>
      </w:tr>
      <w:tr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Insula_R</w:t>
            </w:r>
          </w:p>
        </w:tc>
        <w:tc>
          <w:tcPr>
            <w:tcW w:type="dxa" w:w="1080"/>
          </w:tcPr>
          <w:p>
            <w:r>
              <w:t>0.070</w:t>
            </w:r>
          </w:p>
        </w:tc>
        <w:tc>
          <w:tcPr>
            <w:tcW w:type="dxa" w:w="1080"/>
          </w:tcPr>
          <w:p>
            <w:r>
              <w:t>3.684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Insula_R</w:t>
            </w:r>
          </w:p>
        </w:tc>
        <w:tc>
          <w:tcPr>
            <w:tcW w:type="dxa" w:w="1080"/>
          </w:tcPr>
          <w:p>
            <w:r>
              <w:t>0.075</w:t>
            </w:r>
          </w:p>
        </w:tc>
        <w:tc>
          <w:tcPr>
            <w:tcW w:type="dxa" w:w="1080"/>
          </w:tcPr>
          <w:p>
            <w:r>
              <w:t>3.193</w:t>
            </w:r>
          </w:p>
        </w:tc>
      </w:tr>
      <w:tr>
        <w:tc>
          <w:tcPr>
            <w:tcW w:type="dxa" w:w="1080"/>
          </w:tcPr>
          <w:p>
            <w:r>
              <w:t>39</w:t>
            </w:r>
          </w:p>
        </w:tc>
        <w:tc>
          <w:tcPr>
            <w:tcW w:type="dxa" w:w="1080"/>
          </w:tcPr>
          <w:p>
            <w:r>
              <w:t>Postcentral_R</w:t>
            </w:r>
          </w:p>
        </w:tc>
        <w:tc>
          <w:tcPr>
            <w:tcW w:type="dxa" w:w="1080"/>
          </w:tcPr>
          <w:p>
            <w:r>
              <w:t>0.081</w:t>
            </w:r>
          </w:p>
        </w:tc>
        <w:tc>
          <w:tcPr>
            <w:tcW w:type="dxa" w:w="1080"/>
          </w:tcPr>
          <w:p>
            <w:r>
              <w:t>3.222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Insula_R</w:t>
            </w:r>
          </w:p>
        </w:tc>
        <w:tc>
          <w:tcPr>
            <w:tcW w:type="dxa" w:w="1080"/>
          </w:tcPr>
          <w:p>
            <w:r>
              <w:t>0.105</w:t>
            </w:r>
          </w:p>
        </w:tc>
        <w:tc>
          <w:tcPr>
            <w:tcW w:type="dxa" w:w="1080"/>
          </w:tcPr>
          <w:p>
            <w:r>
              <w:t>3.692</w:t>
            </w:r>
          </w:p>
        </w:tc>
      </w:tr>
      <w:tr>
        <w:tc>
          <w:tcPr>
            <w:tcW w:type="dxa" w:w="1080"/>
          </w:tcPr>
          <w:p>
            <w:r>
              <w:t>41</w:t>
            </w:r>
          </w:p>
        </w:tc>
        <w:tc>
          <w:tcPr>
            <w:tcW w:type="dxa" w:w="1080"/>
          </w:tcPr>
          <w:p>
            <w:r>
              <w:t>Parietal_Sup_R</w:t>
            </w:r>
          </w:p>
        </w:tc>
        <w:tc>
          <w:tcPr>
            <w:tcW w:type="dxa" w:w="1080"/>
          </w:tcPr>
          <w:p>
            <w:r>
              <w:t>0.078</w:t>
            </w:r>
          </w:p>
        </w:tc>
        <w:tc>
          <w:tcPr>
            <w:tcW w:type="dxa" w:w="1080"/>
          </w:tcPr>
          <w:p>
            <w:r>
              <w:t>3.530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Insula_R</w:t>
            </w:r>
          </w:p>
        </w:tc>
        <w:tc>
          <w:tcPr>
            <w:tcW w:type="dxa" w:w="1080"/>
          </w:tcPr>
          <w:p>
            <w:r>
              <w:t>0.090</w:t>
            </w:r>
          </w:p>
        </w:tc>
        <w:tc>
          <w:tcPr>
            <w:tcW w:type="dxa" w:w="1080"/>
          </w:tcPr>
          <w:p>
            <w:r>
              <w:t>3.646</w:t>
            </w:r>
          </w:p>
        </w:tc>
      </w:tr>
      <w:tr>
        <w:tc>
          <w:tcPr>
            <w:tcW w:type="dxa" w:w="1080"/>
          </w:tcPr>
          <w:p>
            <w:r>
              <w:t>42</w:t>
            </w:r>
          </w:p>
        </w:tc>
        <w:tc>
          <w:tcPr>
            <w:tcW w:type="dxa" w:w="1080"/>
          </w:tcPr>
          <w:p>
            <w:r>
              <w:t>Precuneus_R</w:t>
            </w:r>
          </w:p>
        </w:tc>
        <w:tc>
          <w:tcPr>
            <w:tcW w:type="dxa" w:w="1080"/>
          </w:tcPr>
          <w:p>
            <w:r>
              <w:t>0.067</w:t>
            </w:r>
          </w:p>
        </w:tc>
        <w:tc>
          <w:tcPr>
            <w:tcW w:type="dxa" w:w="1080"/>
          </w:tcPr>
          <w:p>
            <w:r>
              <w:t>3.111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Rolandic_Oper_R</w:t>
            </w:r>
          </w:p>
        </w:tc>
        <w:tc>
          <w:tcPr>
            <w:tcW w:type="dxa" w:w="1080"/>
          </w:tcPr>
          <w:p>
            <w:r>
              <w:t>0.090</w:t>
            </w:r>
          </w:p>
        </w:tc>
        <w:tc>
          <w:tcPr>
            <w:tcW w:type="dxa" w:w="1080"/>
          </w:tcPr>
          <w:p>
            <w:r>
              <w:t>3.498</w:t>
            </w:r>
          </w:p>
        </w:tc>
      </w:tr>
      <w:tr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>Parietal_Sup_R</w:t>
            </w:r>
          </w:p>
        </w:tc>
        <w:tc>
          <w:tcPr>
            <w:tcW w:type="dxa" w:w="1080"/>
          </w:tcPr>
          <w:p>
            <w:r>
              <w:t>0.077</w:t>
            </w:r>
          </w:p>
        </w:tc>
        <w:tc>
          <w:tcPr>
            <w:tcW w:type="dxa" w:w="1080"/>
          </w:tcPr>
          <w:p>
            <w:r>
              <w:t>3.417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>SupraMarginal_R</w:t>
            </w:r>
          </w:p>
        </w:tc>
        <w:tc>
          <w:tcPr>
            <w:tcW w:type="dxa" w:w="1080"/>
          </w:tcPr>
          <w:p>
            <w:r>
              <w:t>0.099</w:t>
            </w:r>
          </w:p>
        </w:tc>
        <w:tc>
          <w:tcPr>
            <w:tcW w:type="dxa" w:w="1080"/>
          </w:tcPr>
          <w:p>
            <w:r>
              <w:t>3.726</w:t>
            </w:r>
          </w:p>
        </w:tc>
      </w:tr>
      <w:tr>
        <w:tc>
          <w:tcPr>
            <w:tcW w:type="dxa" w:w="1080"/>
          </w:tcPr>
          <w:p>
            <w:r>
              <w:t>44</w:t>
            </w:r>
          </w:p>
        </w:tc>
        <w:tc>
          <w:tcPr>
            <w:tcW w:type="dxa" w:w="1080"/>
          </w:tcPr>
          <w:p>
            <w:r>
              <w:t>Precuneus_R</w:t>
            </w:r>
          </w:p>
        </w:tc>
        <w:tc>
          <w:tcPr>
            <w:tcW w:type="dxa" w:w="1080"/>
          </w:tcPr>
          <w:p>
            <w:r>
              <w:t>0.098</w:t>
            </w:r>
          </w:p>
        </w:tc>
        <w:tc>
          <w:tcPr>
            <w:tcW w:type="dxa" w:w="1080"/>
          </w:tcPr>
          <w:p>
            <w:r>
              <w:t>4.342</w:t>
            </w:r>
          </w:p>
        </w:tc>
        <w:tc>
          <w:tcPr>
            <w:tcW w:type="dxa" w:w="1080"/>
          </w:tcPr>
          <w:p>
            <w:r>
              <w:t>46</w:t>
            </w:r>
          </w:p>
        </w:tc>
        <w:tc>
          <w:tcPr>
            <w:tcW w:type="dxa" w:w="1080"/>
          </w:tcPr>
          <w:p>
            <w:r>
              <w:t>Temporal_Sup_R</w:t>
            </w:r>
          </w:p>
        </w:tc>
        <w:tc>
          <w:tcPr>
            <w:tcW w:type="dxa" w:w="1080"/>
          </w:tcPr>
          <w:p>
            <w:r>
              <w:t>0.111</w:t>
            </w:r>
          </w:p>
        </w:tc>
        <w:tc>
          <w:tcPr>
            <w:tcW w:type="dxa" w:w="1080"/>
          </w:tcPr>
          <w:p>
            <w:r>
              <w:t>3.905</w:t>
            </w:r>
          </w:p>
        </w:tc>
      </w:tr>
      <w:tr>
        <w:tc>
          <w:tcPr>
            <w:tcW w:type="dxa" w:w="1080"/>
          </w:tcPr>
          <w:p>
            <w:r>
              <w:t>49</w:t>
            </w:r>
          </w:p>
        </w:tc>
        <w:tc>
          <w:tcPr>
            <w:tcW w:type="dxa" w:w="1080"/>
          </w:tcPr>
          <w:p>
            <w:r>
              <w:t>Occipital_Mid_R</w:t>
            </w:r>
          </w:p>
        </w:tc>
        <w:tc>
          <w:tcPr>
            <w:tcW w:type="dxa" w:w="1080"/>
          </w:tcPr>
          <w:p>
            <w:r>
              <w:t>0.085</w:t>
            </w:r>
          </w:p>
        </w:tc>
        <w:tc>
          <w:tcPr>
            <w:tcW w:type="dxa" w:w="1080"/>
          </w:tcPr>
          <w:p>
            <w:r>
              <w:t>3.614</w:t>
            </w:r>
          </w:p>
        </w:tc>
        <w:tc>
          <w:tcPr>
            <w:tcW w:type="dxa" w:w="1080"/>
          </w:tcPr>
          <w:p>
            <w:r>
              <w:t>48</w:t>
            </w:r>
          </w:p>
        </w:tc>
        <w:tc>
          <w:tcPr>
            <w:tcW w:type="dxa" w:w="1080"/>
          </w:tcPr>
          <w:p>
            <w:r>
              <w:t>Angular_R</w:t>
            </w:r>
          </w:p>
        </w:tc>
        <w:tc>
          <w:tcPr>
            <w:tcW w:type="dxa" w:w="1080"/>
          </w:tcPr>
          <w:p>
            <w:r>
              <w:t>0.091</w:t>
            </w:r>
          </w:p>
        </w:tc>
        <w:tc>
          <w:tcPr>
            <w:tcW w:type="dxa" w:w="1080"/>
          </w:tcPr>
          <w:p>
            <w:r>
              <w:t>3.497</w:t>
            </w:r>
          </w:p>
        </w:tc>
      </w:tr>
      <w:tr>
        <w:tc>
          <w:tcPr>
            <w:tcW w:type="dxa" w:w="1080"/>
          </w:tcPr>
          <w:p>
            <w:r>
              <w:t>66</w:t>
            </w:r>
          </w:p>
        </w:tc>
        <w:tc>
          <w:tcPr>
            <w:tcW w:type="dxa" w:w="1080"/>
          </w:tcPr>
          <w:p>
            <w:r>
              <w:t>Temporal_Inf_R</w:t>
            </w:r>
          </w:p>
        </w:tc>
        <w:tc>
          <w:tcPr>
            <w:tcW w:type="dxa" w:w="1080"/>
          </w:tcPr>
          <w:p>
            <w:r>
              <w:t>0.103</w:t>
            </w:r>
          </w:p>
        </w:tc>
        <w:tc>
          <w:tcPr>
            <w:tcW w:type="dxa" w:w="1080"/>
          </w:tcPr>
          <w:p>
            <w:r>
              <w:t>3.562</w:t>
            </w:r>
          </w:p>
        </w:tc>
        <w:tc>
          <w:tcPr>
            <w:tcW w:type="dxa" w:w="1080"/>
          </w:tcPr>
          <w:p>
            <w:r>
              <w:t>61</w:t>
            </w:r>
          </w:p>
        </w:tc>
        <w:tc>
          <w:tcPr>
            <w:tcW w:type="dxa" w:w="1080"/>
          </w:tcPr>
          <w:p>
            <w:r>
              <w:t>Temporal_Sup_R</w:t>
            </w:r>
          </w:p>
        </w:tc>
        <w:tc>
          <w:tcPr>
            <w:tcW w:type="dxa" w:w="1080"/>
          </w:tcPr>
          <w:p>
            <w:r>
              <w:t>0.129</w:t>
            </w:r>
          </w:p>
        </w:tc>
        <w:tc>
          <w:tcPr>
            <w:tcW w:type="dxa" w:w="1080"/>
          </w:tcPr>
          <w:p>
            <w:r>
              <w:t>4.406</w:t>
            </w:r>
          </w:p>
        </w:tc>
      </w:tr>
      <w:tr>
        <w:tc>
          <w:tcPr>
            <w:tcW w:type="dxa" w:w="1080"/>
          </w:tcPr>
          <w:p>
            <w:r>
              <w:t>67</w:t>
            </w:r>
          </w:p>
        </w:tc>
        <w:tc>
          <w:tcPr>
            <w:tcW w:type="dxa" w:w="1080"/>
          </w:tcPr>
          <w:p>
            <w:r>
              <w:t>Fusiform_R</w:t>
            </w:r>
          </w:p>
        </w:tc>
        <w:tc>
          <w:tcPr>
            <w:tcW w:type="dxa" w:w="1080"/>
          </w:tcPr>
          <w:p>
            <w:r>
              <w:t>0.117</w:t>
            </w:r>
          </w:p>
        </w:tc>
        <w:tc>
          <w:tcPr>
            <w:tcW w:type="dxa" w:w="1080"/>
          </w:tcPr>
          <w:p>
            <w:r>
              <w:t>4.545</w:t>
            </w:r>
          </w:p>
        </w:tc>
        <w:tc>
          <w:tcPr>
            <w:tcW w:type="dxa" w:w="1080"/>
          </w:tcPr>
          <w:p>
            <w:r>
              <w:t>69</w:t>
            </w:r>
          </w:p>
        </w:tc>
        <w:tc>
          <w:tcPr>
            <w:tcW w:type="dxa" w:w="1080"/>
          </w:tcPr>
          <w:p>
            <w:r>
              <w:t>Temporal_Mid_R</w:t>
            </w:r>
          </w:p>
        </w:tc>
        <w:tc>
          <w:tcPr>
            <w:tcW w:type="dxa" w:w="1080"/>
          </w:tcPr>
          <w:p>
            <w:r>
              <w:t>0.095</w:t>
            </w:r>
          </w:p>
        </w:tc>
        <w:tc>
          <w:tcPr>
            <w:tcW w:type="dxa" w:w="1080"/>
          </w:tcPr>
          <w:p>
            <w:r>
              <w:t>3.843</w:t>
            </w:r>
          </w:p>
        </w:tc>
      </w:tr>
      <w:tr>
        <w:tc>
          <w:tcPr>
            <w:tcW w:type="dxa" w:w="1080"/>
          </w:tcPr>
          <w:p>
            <w:r>
              <w:t>70</w:t>
            </w:r>
          </w:p>
        </w:tc>
        <w:tc>
          <w:tcPr>
            <w:tcW w:type="dxa" w:w="1080"/>
          </w:tcPr>
          <w:p>
            <w:r>
              <w:t>Temporal_Inf_R</w:t>
            </w:r>
          </w:p>
        </w:tc>
        <w:tc>
          <w:tcPr>
            <w:tcW w:type="dxa" w:w="1080"/>
          </w:tcPr>
          <w:p>
            <w:r>
              <w:t>0.062</w:t>
            </w:r>
          </w:p>
        </w:tc>
        <w:tc>
          <w:tcPr>
            <w:tcW w:type="dxa" w:w="1080"/>
          </w:tcPr>
          <w:p>
            <w:r>
              <w:t>3.176</w:t>
            </w:r>
          </w:p>
        </w:tc>
        <w:tc>
          <w:tcPr>
            <w:tcW w:type="dxa" w:w="1080"/>
          </w:tcPr>
          <w:p>
            <w:r>
              <w:t>72</w:t>
            </w:r>
          </w:p>
        </w:tc>
        <w:tc>
          <w:tcPr>
            <w:tcW w:type="dxa" w:w="1080"/>
          </w:tcPr>
          <w:p>
            <w:r>
              <w:t>Lingual_R</w:t>
            </w:r>
          </w:p>
        </w:tc>
        <w:tc>
          <w:tcPr>
            <w:tcW w:type="dxa" w:w="1080"/>
          </w:tcPr>
          <w:p>
            <w:r>
              <w:t>0.123</w:t>
            </w:r>
          </w:p>
        </w:tc>
        <w:tc>
          <w:tcPr>
            <w:tcW w:type="dxa" w:w="1080"/>
          </w:tcPr>
          <w:p>
            <w:r>
              <w:t>4.284</w:t>
            </w:r>
          </w:p>
        </w:tc>
      </w:tr>
      <w:tr>
        <w:tc>
          <w:tcPr>
            <w:tcW w:type="dxa" w:w="1080"/>
          </w:tcPr>
          <w:p>
            <w:r>
              <w:t>72</w:t>
            </w:r>
          </w:p>
        </w:tc>
        <w:tc>
          <w:tcPr>
            <w:tcW w:type="dxa" w:w="1080"/>
          </w:tcPr>
          <w:p>
            <w:r>
              <w:t>Lingual_R</w:t>
            </w:r>
          </w:p>
        </w:tc>
        <w:tc>
          <w:tcPr>
            <w:tcW w:type="dxa" w:w="1080"/>
          </w:tcPr>
          <w:p>
            <w:r>
              <w:t>0.090</w:t>
            </w:r>
          </w:p>
        </w:tc>
        <w:tc>
          <w:tcPr>
            <w:tcW w:type="dxa" w:w="1080"/>
          </w:tcPr>
          <w:p>
            <w:r>
              <w:t>3.950</w:t>
            </w:r>
          </w:p>
        </w:tc>
        <w:tc>
          <w:tcPr>
            <w:tcW w:type="dxa" w:w="1080"/>
          </w:tcPr>
          <w:p>
            <w:r>
              <w:t>73</w:t>
            </w:r>
          </w:p>
        </w:tc>
        <w:tc>
          <w:tcPr>
            <w:tcW w:type="dxa" w:w="1080"/>
          </w:tcPr>
          <w:p>
            <w:r>
              <w:t>Occipital_Mid_R</w:t>
            </w:r>
          </w:p>
        </w:tc>
        <w:tc>
          <w:tcPr>
            <w:tcW w:type="dxa" w:w="1080"/>
          </w:tcPr>
          <w:p>
            <w:r>
              <w:t>0.113</w:t>
            </w:r>
          </w:p>
        </w:tc>
        <w:tc>
          <w:tcPr>
            <w:tcW w:type="dxa" w:w="1080"/>
          </w:tcPr>
          <w:p>
            <w:r>
              <w:t>3.814</w:t>
            </w:r>
          </w:p>
        </w:tc>
      </w:tr>
      <w:tr>
        <w:tc>
          <w:tcPr>
            <w:tcW w:type="dxa" w:w="1080"/>
          </w:tcPr>
          <w:p>
            <w:r>
              <w:t>73</w:t>
            </w:r>
          </w:p>
        </w:tc>
        <w:tc>
          <w:tcPr>
            <w:tcW w:type="dxa" w:w="1080"/>
          </w:tcPr>
          <w:p>
            <w:r>
              <w:t>Occipital_Mid_R</w:t>
            </w:r>
          </w:p>
        </w:tc>
        <w:tc>
          <w:tcPr>
            <w:tcW w:type="dxa" w:w="1080"/>
          </w:tcPr>
          <w:p>
            <w:r>
              <w:t>0.085</w:t>
            </w:r>
          </w:p>
        </w:tc>
        <w:tc>
          <w:tcPr>
            <w:tcW w:type="dxa" w:w="1080"/>
          </w:tcPr>
          <w:p>
            <w:r>
              <w:t>4.273</w:t>
            </w:r>
          </w:p>
        </w:tc>
        <w:tc>
          <w:tcPr>
            <w:tcW w:type="dxa" w:w="1080"/>
          </w:tcPr>
          <w:p>
            <w:r>
              <w:t>74</w:t>
            </w:r>
          </w:p>
        </w:tc>
        <w:tc>
          <w:tcPr>
            <w:tcW w:type="dxa" w:w="1080"/>
          </w:tcPr>
          <w:p>
            <w:r>
              <w:t>Occipital_Mid_R</w:t>
            </w:r>
          </w:p>
        </w:tc>
        <w:tc>
          <w:tcPr>
            <w:tcW w:type="dxa" w:w="1080"/>
          </w:tcPr>
          <w:p>
            <w:r>
              <w:t>0.115</w:t>
            </w:r>
          </w:p>
        </w:tc>
        <w:tc>
          <w:tcPr>
            <w:tcW w:type="dxa" w:w="1080"/>
          </w:tcPr>
          <w:p>
            <w:r>
              <w:t>3.863</w:t>
            </w:r>
          </w:p>
        </w:tc>
      </w:tr>
      <w:tr>
        <w:tc>
          <w:tcPr>
            <w:tcW w:type="dxa" w:w="1080"/>
          </w:tcPr>
          <w:p>
            <w:r>
              <w:t>74</w:t>
            </w:r>
          </w:p>
        </w:tc>
        <w:tc>
          <w:tcPr>
            <w:tcW w:type="dxa" w:w="1080"/>
          </w:tcPr>
          <w:p>
            <w:r>
              <w:t>Occipital_Mid_R</w:t>
            </w:r>
          </w:p>
        </w:tc>
        <w:tc>
          <w:tcPr>
            <w:tcW w:type="dxa" w:w="1080"/>
          </w:tcPr>
          <w:p>
            <w:r>
              <w:t>0.095</w:t>
            </w:r>
          </w:p>
        </w:tc>
        <w:tc>
          <w:tcPr>
            <w:tcW w:type="dxa" w:w="1080"/>
          </w:tcPr>
          <w:p>
            <w:r>
              <w:t>3.933</w:t>
            </w:r>
          </w:p>
        </w:tc>
        <w:tc>
          <w:tcPr>
            <w:tcW w:type="dxa" w:w="1080"/>
          </w:tcPr>
          <w:p>
            <w:r>
              <w:t>78</w:t>
            </w:r>
          </w:p>
        </w:tc>
        <w:tc>
          <w:tcPr>
            <w:tcW w:type="dxa" w:w="1080"/>
          </w:tcPr>
          <w:p>
            <w:r>
              <w:t>Occipital_Mid_R</w:t>
            </w:r>
          </w:p>
        </w:tc>
        <w:tc>
          <w:tcPr>
            <w:tcW w:type="dxa" w:w="1080"/>
          </w:tcPr>
          <w:p>
            <w:r>
              <w:t>0.105</w:t>
            </w:r>
          </w:p>
        </w:tc>
        <w:tc>
          <w:tcPr>
            <w:tcW w:type="dxa" w:w="1080"/>
          </w:tcPr>
          <w:p>
            <w:r>
              <w:t>3.515</w:t>
            </w:r>
          </w:p>
        </w:tc>
      </w:tr>
      <w:tr>
        <w:tc>
          <w:tcPr>
            <w:tcW w:type="dxa" w:w="1080"/>
          </w:tcPr>
          <w:p>
            <w:r>
              <w:t>75</w:t>
            </w:r>
          </w:p>
        </w:tc>
        <w:tc>
          <w:tcPr>
            <w:tcW w:type="dxa" w:w="1080"/>
          </w:tcPr>
          <w:p>
            <w:r>
              <w:t>Occipital_Sup_R</w:t>
            </w:r>
          </w:p>
        </w:tc>
        <w:tc>
          <w:tcPr>
            <w:tcW w:type="dxa" w:w="1080"/>
          </w:tcPr>
          <w:p>
            <w:r>
              <w:t>0.087</w:t>
            </w:r>
          </w:p>
        </w:tc>
        <w:tc>
          <w:tcPr>
            <w:tcW w:type="dxa" w:w="1080"/>
          </w:tcPr>
          <w:p>
            <w:r>
              <w:t>3.841</w:t>
            </w:r>
          </w:p>
        </w:tc>
        <w:tc>
          <w:tcPr>
            <w:tcW w:type="dxa" w:w="1080"/>
          </w:tcPr>
          <w:p>
            <w:r>
              <w:t>79</w:t>
            </w:r>
          </w:p>
        </w:tc>
        <w:tc>
          <w:tcPr>
            <w:tcW w:type="dxa" w:w="1080"/>
          </w:tcPr>
          <w:p>
            <w:r>
              <w:t>Lingual_R</w:t>
            </w:r>
          </w:p>
        </w:tc>
        <w:tc>
          <w:tcPr>
            <w:tcW w:type="dxa" w:w="1080"/>
          </w:tcPr>
          <w:p>
            <w:r>
              <w:t>0.096</w:t>
            </w:r>
          </w:p>
        </w:tc>
        <w:tc>
          <w:tcPr>
            <w:tcW w:type="dxa" w:w="1080"/>
          </w:tcPr>
          <w:p>
            <w:r>
              <w:t>3.374</w:t>
            </w:r>
          </w:p>
        </w:tc>
      </w:tr>
      <w:tr>
        <w:tc>
          <w:tcPr>
            <w:tcW w:type="dxa" w:w="1080"/>
          </w:tcPr>
          <w:p>
            <w:r>
              <w:t>76</w:t>
            </w:r>
          </w:p>
        </w:tc>
        <w:tc>
          <w:tcPr>
            <w:tcW w:type="dxa" w:w="1080"/>
          </w:tcPr>
          <w:p>
            <w:r>
              <w:t>Lingual_R</w:t>
            </w:r>
          </w:p>
        </w:tc>
        <w:tc>
          <w:tcPr>
            <w:tcW w:type="dxa" w:w="1080"/>
          </w:tcPr>
          <w:p>
            <w:r>
              <w:t>0.076</w:t>
            </w:r>
          </w:p>
        </w:tc>
        <w:tc>
          <w:tcPr>
            <w:tcW w:type="dxa" w:w="1080"/>
          </w:tcPr>
          <w:p>
            <w:r>
              <w:t>3.196</w:t>
            </w:r>
          </w:p>
        </w:tc>
        <w:tc>
          <w:tcPr>
            <w:tcW w:type="dxa" w:w="1080"/>
          </w:tcPr>
          <w:p>
            <w:r>
              <w:t>80</w:t>
            </w:r>
          </w:p>
        </w:tc>
        <w:tc>
          <w:tcPr>
            <w:tcW w:type="dxa" w:w="1080"/>
          </w:tcPr>
          <w:p>
            <w:r>
              <w:t>Calcarine_R</w:t>
            </w:r>
          </w:p>
        </w:tc>
        <w:tc>
          <w:tcPr>
            <w:tcW w:type="dxa" w:w="1080"/>
          </w:tcPr>
          <w:p>
            <w:r>
              <w:t>0.111</w:t>
            </w:r>
          </w:p>
        </w:tc>
        <w:tc>
          <w:tcPr>
            <w:tcW w:type="dxa" w:w="1080"/>
          </w:tcPr>
          <w:p>
            <w:r>
              <w:t>3.745</w:t>
            </w:r>
          </w:p>
        </w:tc>
      </w:tr>
      <w:tr>
        <w:tc>
          <w:tcPr>
            <w:tcW w:type="dxa" w:w="1080"/>
          </w:tcPr>
          <w:p>
            <w:r>
              <w:t>77</w:t>
            </w:r>
          </w:p>
        </w:tc>
        <w:tc>
          <w:tcPr>
            <w:tcW w:type="dxa" w:w="1080"/>
          </w:tcPr>
          <w:p>
            <w:r>
              <w:t>Cuneus_R</w:t>
            </w:r>
          </w:p>
        </w:tc>
        <w:tc>
          <w:tcPr>
            <w:tcW w:type="dxa" w:w="1080"/>
          </w:tcPr>
          <w:p>
            <w:r>
              <w:t>0.107</w:t>
            </w:r>
          </w:p>
        </w:tc>
        <w:tc>
          <w:tcPr>
            <w:tcW w:type="dxa" w:w="1080"/>
          </w:tcPr>
          <w:p>
            <w:r>
              <w:t>4.392</w:t>
            </w:r>
          </w:p>
        </w:tc>
        <w:tc>
          <w:tcPr>
            <w:tcW w:type="dxa" w:w="1080"/>
          </w:tcPr>
          <w:p>
            <w:r>
              <w:t>85</w:t>
            </w:r>
          </w:p>
        </w:tc>
        <w:tc>
          <w:tcPr>
            <w:tcW w:type="dxa" w:w="1080"/>
          </w:tcPr>
          <w:p>
            <w:r>
              <w:t>Cingulum_Post_R</w:t>
            </w:r>
          </w:p>
        </w:tc>
        <w:tc>
          <w:tcPr>
            <w:tcW w:type="dxa" w:w="1080"/>
          </w:tcPr>
          <w:p>
            <w:r>
              <w:t>0.118</w:t>
            </w:r>
          </w:p>
        </w:tc>
        <w:tc>
          <w:tcPr>
            <w:tcW w:type="dxa" w:w="1080"/>
          </w:tcPr>
          <w:p>
            <w:r>
              <w:t>4.506</w:t>
            </w:r>
          </w:p>
        </w:tc>
      </w:tr>
      <w:tr>
        <w:tc>
          <w:tcPr>
            <w:tcW w:type="dxa" w:w="1080"/>
          </w:tcPr>
          <w:p>
            <w:r>
              <w:t>78</w:t>
            </w:r>
          </w:p>
        </w:tc>
        <w:tc>
          <w:tcPr>
            <w:tcW w:type="dxa" w:w="1080"/>
          </w:tcPr>
          <w:p>
            <w:r>
              <w:t>Occipital_Mid_R</w:t>
            </w:r>
          </w:p>
        </w:tc>
        <w:tc>
          <w:tcPr>
            <w:tcW w:type="dxa" w:w="1080"/>
          </w:tcPr>
          <w:p>
            <w:r>
              <w:t>0.102</w:t>
            </w:r>
          </w:p>
        </w:tc>
        <w:tc>
          <w:tcPr>
            <w:tcW w:type="dxa" w:w="1080"/>
          </w:tcPr>
          <w:p>
            <w:r>
              <w:t>5.360</w:t>
            </w:r>
          </w:p>
        </w:tc>
        <w:tc>
          <w:tcPr>
            <w:tcW w:type="dxa" w:w="1080"/>
          </w:tcPr>
          <w:p>
            <w:r>
              <w:t>87</w:t>
            </w:r>
          </w:p>
        </w:tc>
        <w:tc>
          <w:tcPr>
            <w:tcW w:type="dxa" w:w="1080"/>
          </w:tcPr>
          <w:p>
            <w:r>
              <w:t>Calcarine_R</w:t>
            </w:r>
          </w:p>
        </w:tc>
        <w:tc>
          <w:tcPr>
            <w:tcW w:type="dxa" w:w="1080"/>
          </w:tcPr>
          <w:p>
            <w:r>
              <w:t>0.083</w:t>
            </w:r>
          </w:p>
        </w:tc>
        <w:tc>
          <w:tcPr>
            <w:tcW w:type="dxa" w:w="1080"/>
          </w:tcPr>
          <w:p>
            <w:r>
              <w:t>3.674</w:t>
            </w:r>
          </w:p>
        </w:tc>
      </w:tr>
      <w:tr>
        <w:tc>
          <w:tcPr>
            <w:tcW w:type="dxa" w:w="1080"/>
          </w:tcPr>
          <w:p>
            <w:r>
              <w:t>80</w:t>
            </w:r>
          </w:p>
        </w:tc>
        <w:tc>
          <w:tcPr>
            <w:tcW w:type="dxa" w:w="1080"/>
          </w:tcPr>
          <w:p>
            <w:r>
              <w:t>Calcarine_R</w:t>
            </w:r>
          </w:p>
        </w:tc>
        <w:tc>
          <w:tcPr>
            <w:tcW w:type="dxa" w:w="1080"/>
          </w:tcPr>
          <w:p>
            <w:r>
              <w:t>0.093</w:t>
            </w:r>
          </w:p>
        </w:tc>
        <w:tc>
          <w:tcPr>
            <w:tcW w:type="dxa" w:w="1080"/>
          </w:tcPr>
          <w:p>
            <w:r>
              <w:t>4.633</w:t>
            </w:r>
          </w:p>
        </w:tc>
        <w:tc>
          <w:tcPr>
            <w:tcW w:type="dxa" w:w="1080"/>
          </w:tcPr>
          <w:p>
            <w:r>
              <w:t>90</w:t>
            </w:r>
          </w:p>
        </w:tc>
        <w:tc>
          <w:tcPr>
            <w:tcW w:type="dxa" w:w="1080"/>
          </w:tcPr>
          <w:p>
            <w:r>
              <w:t>Precuneus_R</w:t>
            </w:r>
          </w:p>
        </w:tc>
        <w:tc>
          <w:tcPr>
            <w:tcW w:type="dxa" w:w="1080"/>
          </w:tcPr>
          <w:p>
            <w:r>
              <w:t>0.142</w:t>
            </w:r>
          </w:p>
        </w:tc>
        <w:tc>
          <w:tcPr>
            <w:tcW w:type="dxa" w:w="1080"/>
          </w:tcPr>
          <w:p>
            <w:r>
              <w:t>5.102</w:t>
            </w:r>
          </w:p>
        </w:tc>
      </w:tr>
      <w:tr>
        <w:tc>
          <w:tcPr>
            <w:tcW w:type="dxa" w:w="1080"/>
          </w:tcPr>
          <w:p>
            <w:r>
              <w:t>81</w:t>
            </w:r>
          </w:p>
        </w:tc>
        <w:tc>
          <w:tcPr>
            <w:tcW w:type="dxa" w:w="1080"/>
          </w:tcPr>
          <w:p>
            <w:r>
              <w:t>Occipital_Inf_R</w:t>
            </w:r>
          </w:p>
        </w:tc>
        <w:tc>
          <w:tcPr>
            <w:tcW w:type="dxa" w:w="1080"/>
          </w:tcPr>
          <w:p>
            <w:r>
              <w:t>0.099</w:t>
            </w:r>
          </w:p>
        </w:tc>
        <w:tc>
          <w:tcPr>
            <w:tcW w:type="dxa" w:w="1080"/>
          </w:tcPr>
          <w:p>
            <w:r>
              <w:t>4.705</w:t>
            </w:r>
          </w:p>
        </w:tc>
        <w:tc>
          <w:tcPr>
            <w:tcW w:type="dxa" w:w="1080"/>
          </w:tcPr>
          <w:p>
            <w:r>
              <w:t>102</w:t>
            </w:r>
          </w:p>
        </w:tc>
        <w:tc>
          <w:tcPr>
            <w:tcW w:type="dxa" w:w="1080"/>
          </w:tcPr>
          <w:p>
            <w:r>
              <w:t>Cerebelum_Crus1_R</w:t>
            </w:r>
          </w:p>
        </w:tc>
        <w:tc>
          <w:tcPr>
            <w:tcW w:type="dxa" w:w="1080"/>
          </w:tcPr>
          <w:p>
            <w:r>
              <w:t>0.073</w:t>
            </w:r>
          </w:p>
        </w:tc>
        <w:tc>
          <w:tcPr>
            <w:tcW w:type="dxa" w:w="1080"/>
          </w:tcPr>
          <w:p>
            <w:r>
              <w:t>3.307</w:t>
            </w:r>
          </w:p>
        </w:tc>
      </w:tr>
      <w:tr>
        <w:tc>
          <w:tcPr>
            <w:tcW w:type="dxa" w:w="1080"/>
          </w:tcPr>
          <w:p>
            <w:r>
              <w:t>82</w:t>
            </w:r>
          </w:p>
        </w:tc>
        <w:tc>
          <w:tcPr>
            <w:tcW w:type="dxa" w:w="1080"/>
          </w:tcPr>
          <w:p>
            <w:r>
              <w:t>Calcarine_R</w:t>
            </w:r>
          </w:p>
        </w:tc>
        <w:tc>
          <w:tcPr>
            <w:tcW w:type="dxa" w:w="1080"/>
          </w:tcPr>
          <w:p>
            <w:r>
              <w:t>0.083</w:t>
            </w:r>
          </w:p>
        </w:tc>
        <w:tc>
          <w:tcPr>
            <w:tcW w:type="dxa" w:w="1080"/>
          </w:tcPr>
          <w:p>
            <w:r>
              <w:t>3.570</w:t>
            </w:r>
          </w:p>
        </w:tc>
        <w:tc>
          <w:tcPr>
            <w:tcW w:type="dxa" w:w="1080"/>
          </w:tcPr>
          <w:p>
            <w:r>
              <w:t>134</w:t>
            </w:r>
          </w:p>
        </w:tc>
        <w:tc>
          <w:tcPr>
            <w:tcW w:type="dxa" w:w="1080"/>
          </w:tcPr>
          <w:p>
            <w:r>
              <w:t>Cingulum_Ant_L</w:t>
            </w:r>
          </w:p>
        </w:tc>
        <w:tc>
          <w:tcPr>
            <w:tcW w:type="dxa" w:w="1080"/>
          </w:tcPr>
          <w:p>
            <w:r>
              <w:t>0.065</w:t>
            </w:r>
          </w:p>
        </w:tc>
        <w:tc>
          <w:tcPr>
            <w:tcW w:type="dxa" w:w="1080"/>
          </w:tcPr>
          <w:p>
            <w:r>
              <w:t>3.021</w:t>
            </w:r>
          </w:p>
        </w:tc>
      </w:tr>
      <w:tr>
        <w:tc>
          <w:tcPr>
            <w:tcW w:type="dxa" w:w="1080"/>
          </w:tcPr>
          <w:p>
            <w:r>
              <w:t>85</w:t>
            </w:r>
          </w:p>
        </w:tc>
        <w:tc>
          <w:tcPr>
            <w:tcW w:type="dxa" w:w="1080"/>
          </w:tcPr>
          <w:p>
            <w:r>
              <w:t>Cingulum_Post_R</w:t>
            </w:r>
          </w:p>
        </w:tc>
        <w:tc>
          <w:tcPr>
            <w:tcW w:type="dxa" w:w="1080"/>
          </w:tcPr>
          <w:p>
            <w:r>
              <w:t>0.091</w:t>
            </w:r>
          </w:p>
        </w:tc>
        <w:tc>
          <w:tcPr>
            <w:tcW w:type="dxa" w:w="1080"/>
          </w:tcPr>
          <w:p>
            <w:r>
              <w:t>4.943</w:t>
            </w:r>
          </w:p>
        </w:tc>
        <w:tc>
          <w:tcPr>
            <w:tcW w:type="dxa" w:w="1080"/>
          </w:tcPr>
          <w:p>
            <w:r>
              <w:t>138</w:t>
            </w:r>
          </w:p>
        </w:tc>
        <w:tc>
          <w:tcPr>
            <w:tcW w:type="dxa" w:w="1080"/>
          </w:tcPr>
          <w:p>
            <w:r>
              <w:t>Frontal_Med_Orb_L</w:t>
            </w:r>
          </w:p>
        </w:tc>
        <w:tc>
          <w:tcPr>
            <w:tcW w:type="dxa" w:w="1080"/>
          </w:tcPr>
          <w:p>
            <w:r>
              <w:t>0.145</w:t>
            </w:r>
          </w:p>
        </w:tc>
        <w:tc>
          <w:tcPr>
            <w:tcW w:type="dxa" w:w="1080"/>
          </w:tcPr>
          <w:p>
            <w:r>
              <w:t>5.733</w:t>
            </w:r>
          </w:p>
        </w:tc>
      </w:tr>
      <w:tr>
        <w:tc>
          <w:tcPr>
            <w:tcW w:type="dxa" w:w="1080"/>
          </w:tcPr>
          <w:p>
            <w:r>
              <w:t>86</w:t>
            </w:r>
          </w:p>
        </w:tc>
        <w:tc>
          <w:tcPr>
            <w:tcW w:type="dxa" w:w="1080"/>
          </w:tcPr>
          <w:p>
            <w:r>
              <w:t>Precuneus_R</w:t>
            </w:r>
          </w:p>
        </w:tc>
        <w:tc>
          <w:tcPr>
            <w:tcW w:type="dxa" w:w="1080"/>
          </w:tcPr>
          <w:p>
            <w:r>
              <w:t>0.082</w:t>
            </w:r>
          </w:p>
        </w:tc>
        <w:tc>
          <w:tcPr>
            <w:tcW w:type="dxa" w:w="1080"/>
          </w:tcPr>
          <w:p>
            <w:r>
              <w:t>3.411</w:t>
            </w:r>
          </w:p>
        </w:tc>
        <w:tc>
          <w:tcPr>
            <w:tcW w:type="dxa" w:w="1080"/>
          </w:tcPr>
          <w:p>
            <w:r>
              <w:t>140</w:t>
            </w:r>
          </w:p>
        </w:tc>
        <w:tc>
          <w:tcPr>
            <w:tcW w:type="dxa" w:w="1080"/>
          </w:tcPr>
          <w:p>
            <w:r>
              <w:t>Frontal_Sup_Medial_L</w:t>
            </w:r>
          </w:p>
        </w:tc>
        <w:tc>
          <w:tcPr>
            <w:tcW w:type="dxa" w:w="1080"/>
          </w:tcPr>
          <w:p>
            <w:r>
              <w:t>0.120</w:t>
            </w:r>
          </w:p>
        </w:tc>
        <w:tc>
          <w:tcPr>
            <w:tcW w:type="dxa" w:w="1080"/>
          </w:tcPr>
          <w:p>
            <w:r>
              <w:t>4.591</w:t>
            </w:r>
          </w:p>
        </w:tc>
      </w:tr>
      <w:tr>
        <w:tc>
          <w:tcPr>
            <w:tcW w:type="dxa" w:w="1080"/>
          </w:tcPr>
          <w:p>
            <w:r>
              <w:t>87</w:t>
            </w:r>
          </w:p>
        </w:tc>
        <w:tc>
          <w:tcPr>
            <w:tcW w:type="dxa" w:w="1080"/>
          </w:tcPr>
          <w:p>
            <w:r>
              <w:t>Calcarine_R</w:t>
            </w:r>
          </w:p>
        </w:tc>
        <w:tc>
          <w:tcPr>
            <w:tcW w:type="dxa" w:w="1080"/>
          </w:tcPr>
          <w:p>
            <w:r>
              <w:t>0.083</w:t>
            </w:r>
          </w:p>
        </w:tc>
        <w:tc>
          <w:tcPr>
            <w:tcW w:type="dxa" w:w="1080"/>
          </w:tcPr>
          <w:p>
            <w:r>
              <w:t>3.939</w:t>
            </w:r>
          </w:p>
        </w:tc>
        <w:tc>
          <w:tcPr>
            <w:tcW w:type="dxa" w:w="1080"/>
          </w:tcPr>
          <w:p>
            <w:r>
              <w:t>141</w:t>
            </w:r>
          </w:p>
        </w:tc>
        <w:tc>
          <w:tcPr>
            <w:tcW w:type="dxa" w:w="1080"/>
          </w:tcPr>
          <w:p>
            <w:r>
              <w:t>Frontal_Sup_Medial_L</w:t>
            </w:r>
          </w:p>
        </w:tc>
        <w:tc>
          <w:tcPr>
            <w:tcW w:type="dxa" w:w="1080"/>
          </w:tcPr>
          <w:p>
            <w:r>
              <w:t>0.130</w:t>
            </w:r>
          </w:p>
        </w:tc>
        <w:tc>
          <w:tcPr>
            <w:tcW w:type="dxa" w:w="1080"/>
          </w:tcPr>
          <w:p>
            <w:r>
              <w:t>4.837</w:t>
            </w:r>
          </w:p>
        </w:tc>
      </w:tr>
      <w:tr>
        <w:tc>
          <w:tcPr>
            <w:tcW w:type="dxa" w:w="1080"/>
          </w:tcPr>
          <w:p>
            <w:r>
              <w:t>88</w:t>
            </w:r>
          </w:p>
        </w:tc>
        <w:tc>
          <w:tcPr>
            <w:tcW w:type="dxa" w:w="1080"/>
          </w:tcPr>
          <w:p>
            <w:r>
              <w:t>Cingulum_Mid_R</w:t>
            </w:r>
          </w:p>
        </w:tc>
        <w:tc>
          <w:tcPr>
            <w:tcW w:type="dxa" w:w="1080"/>
          </w:tcPr>
          <w:p>
            <w:r>
              <w:t>0.089</w:t>
            </w:r>
          </w:p>
        </w:tc>
        <w:tc>
          <w:tcPr>
            <w:tcW w:type="dxa" w:w="1080"/>
          </w:tcPr>
          <w:p>
            <w:r>
              <w:t>4.803</w:t>
            </w:r>
          </w:p>
        </w:tc>
        <w:tc>
          <w:tcPr>
            <w:tcW w:type="dxa" w:w="1080"/>
          </w:tcPr>
          <w:p>
            <w:r>
              <w:t>145</w:t>
            </w:r>
          </w:p>
        </w:tc>
        <w:tc>
          <w:tcPr>
            <w:tcW w:type="dxa" w:w="1080"/>
          </w:tcPr>
          <w:p>
            <w:r>
              <w:t>Frontal_Sup_Medial_L</w:t>
            </w:r>
          </w:p>
        </w:tc>
        <w:tc>
          <w:tcPr>
            <w:tcW w:type="dxa" w:w="1080"/>
          </w:tcPr>
          <w:p>
            <w:r>
              <w:t>0.110</w:t>
            </w:r>
          </w:p>
        </w:tc>
        <w:tc>
          <w:tcPr>
            <w:tcW w:type="dxa" w:w="1080"/>
          </w:tcPr>
          <w:p>
            <w:r>
              <w:t>4.227</w:t>
            </w:r>
          </w:p>
        </w:tc>
      </w:tr>
      <w:tr>
        <w:tc>
          <w:tcPr>
            <w:tcW w:type="dxa" w:w="1080"/>
          </w:tcPr>
          <w:p>
            <w:r>
              <w:t>89</w:t>
            </w:r>
          </w:p>
        </w:tc>
        <w:tc>
          <w:tcPr>
            <w:tcW w:type="dxa" w:w="1080"/>
          </w:tcPr>
          <w:p>
            <w:r>
              <w:t>Cingulum_Mid_R</w:t>
            </w:r>
          </w:p>
        </w:tc>
        <w:tc>
          <w:tcPr>
            <w:tcW w:type="dxa" w:w="1080"/>
          </w:tcPr>
          <w:p>
            <w:r>
              <w:t>0.073</w:t>
            </w:r>
          </w:p>
        </w:tc>
        <w:tc>
          <w:tcPr>
            <w:tcW w:type="dxa" w:w="1080"/>
          </w:tcPr>
          <w:p>
            <w:r>
              <w:t>3.240</w:t>
            </w:r>
          </w:p>
        </w:tc>
        <w:tc>
          <w:tcPr>
            <w:tcW w:type="dxa" w:w="1080"/>
          </w:tcPr>
          <w:p>
            <w:r>
              <w:t>148</w:t>
            </w:r>
          </w:p>
        </w:tc>
        <w:tc>
          <w:tcPr>
            <w:tcW w:type="dxa" w:w="1080"/>
          </w:tcPr>
          <w:p>
            <w:r>
              <w:t>Frontal_Sup_L</w:t>
            </w:r>
          </w:p>
        </w:tc>
        <w:tc>
          <w:tcPr>
            <w:tcW w:type="dxa" w:w="1080"/>
          </w:tcPr>
          <w:p>
            <w:r>
              <w:t>0.112</w:t>
            </w:r>
          </w:p>
        </w:tc>
        <w:tc>
          <w:tcPr>
            <w:tcW w:type="dxa" w:w="1080"/>
          </w:tcPr>
          <w:p>
            <w:r>
              <w:t>4.296</w:t>
            </w:r>
          </w:p>
        </w:tc>
      </w:tr>
      <w:tr>
        <w:tc>
          <w:tcPr>
            <w:tcW w:type="dxa" w:w="1080"/>
          </w:tcPr>
          <w:p>
            <w:r>
              <w:t>90</w:t>
            </w:r>
          </w:p>
        </w:tc>
        <w:tc>
          <w:tcPr>
            <w:tcW w:type="dxa" w:w="1080"/>
          </w:tcPr>
          <w:p>
            <w:r>
              <w:t>Precuneus_R</w:t>
            </w:r>
          </w:p>
        </w:tc>
        <w:tc>
          <w:tcPr>
            <w:tcW w:type="dxa" w:w="1080"/>
          </w:tcPr>
          <w:p>
            <w:r>
              <w:t>0.087</w:t>
            </w:r>
          </w:p>
        </w:tc>
        <w:tc>
          <w:tcPr>
            <w:tcW w:type="dxa" w:w="1080"/>
          </w:tcPr>
          <w:p>
            <w:r>
              <w:t>4.283</w:t>
            </w:r>
          </w:p>
        </w:tc>
        <w:tc>
          <w:tcPr>
            <w:tcW w:type="dxa" w:w="1080"/>
          </w:tcPr>
          <w:p>
            <w:r>
              <w:t>149</w:t>
            </w:r>
          </w:p>
        </w:tc>
        <w:tc>
          <w:tcPr>
            <w:tcW w:type="dxa" w:w="1080"/>
          </w:tcPr>
          <w:p>
            <w:r>
              <w:t>Frontal_Mid_L</w:t>
            </w:r>
          </w:p>
        </w:tc>
        <w:tc>
          <w:tcPr>
            <w:tcW w:type="dxa" w:w="1080"/>
          </w:tcPr>
          <w:p>
            <w:r>
              <w:t>0.112</w:t>
            </w:r>
          </w:p>
        </w:tc>
        <w:tc>
          <w:tcPr>
            <w:tcW w:type="dxa" w:w="1080"/>
          </w:tcPr>
          <w:p>
            <w:r>
              <w:t>4.415</w:t>
            </w:r>
          </w:p>
        </w:tc>
      </w:tr>
      <w:tr>
        <w:tc>
          <w:tcPr>
            <w:tcW w:type="dxa" w:w="1080"/>
          </w:tcPr>
          <w:p>
            <w:r>
              <w:t>91</w:t>
            </w:r>
          </w:p>
        </w:tc>
        <w:tc>
          <w:tcPr>
            <w:tcW w:type="dxa" w:w="1080"/>
          </w:tcPr>
          <w:p>
            <w:r>
              <w:t>Precuneus_R</w:t>
            </w:r>
          </w:p>
        </w:tc>
        <w:tc>
          <w:tcPr>
            <w:tcW w:type="dxa" w:w="1080"/>
          </w:tcPr>
          <w:p>
            <w:r>
              <w:t>0.094</w:t>
            </w:r>
          </w:p>
        </w:tc>
        <w:tc>
          <w:tcPr>
            <w:tcW w:type="dxa" w:w="1080"/>
          </w:tcPr>
          <w:p>
            <w:r>
              <w:t>3.936</w:t>
            </w:r>
          </w:p>
        </w:tc>
        <w:tc>
          <w:tcPr>
            <w:tcW w:type="dxa" w:w="1080"/>
          </w:tcPr>
          <w:p>
            <w:r>
              <w:t>153</w:t>
            </w:r>
          </w:p>
        </w:tc>
        <w:tc>
          <w:tcPr>
            <w:tcW w:type="dxa" w:w="1080"/>
          </w:tcPr>
          <w:p>
            <w:r>
              <w:t>Frontal_Inf_Orb_L</w:t>
            </w:r>
          </w:p>
        </w:tc>
        <w:tc>
          <w:tcPr>
            <w:tcW w:type="dxa" w:w="1080"/>
          </w:tcPr>
          <w:p>
            <w:r>
              <w:t>0.086</w:t>
            </w:r>
          </w:p>
        </w:tc>
        <w:tc>
          <w:tcPr>
            <w:tcW w:type="dxa" w:w="1080"/>
          </w:tcPr>
          <w:p>
            <w:r>
              <w:t>3.818</w:t>
            </w:r>
          </w:p>
        </w:tc>
      </w:tr>
      <w:tr>
        <w:tc>
          <w:tcPr>
            <w:tcW w:type="dxa" w:w="1080"/>
          </w:tcPr>
          <w:p>
            <w:r>
              <w:t>93</w:t>
            </w:r>
          </w:p>
        </w:tc>
        <w:tc>
          <w:tcPr>
            <w:tcW w:type="dxa" w:w="1080"/>
          </w:tcPr>
          <w:p>
            <w:r>
              <w:t>Hippocampus_R</w:t>
            </w:r>
          </w:p>
        </w:tc>
        <w:tc>
          <w:tcPr>
            <w:tcW w:type="dxa" w:w="1080"/>
          </w:tcPr>
          <w:p>
            <w:r>
              <w:t>0.057</w:t>
            </w:r>
          </w:p>
        </w:tc>
        <w:tc>
          <w:tcPr>
            <w:tcW w:type="dxa" w:w="1080"/>
          </w:tcPr>
          <w:p>
            <w:r>
              <w:t>3.251</w:t>
            </w:r>
          </w:p>
        </w:tc>
        <w:tc>
          <w:tcPr>
            <w:tcW w:type="dxa" w:w="1080"/>
          </w:tcPr>
          <w:p>
            <w:r>
              <w:t>155</w:t>
            </w:r>
          </w:p>
        </w:tc>
        <w:tc>
          <w:tcPr>
            <w:tcW w:type="dxa" w:w="1080"/>
          </w:tcPr>
          <w:p>
            <w:r>
              <w:t>Insula_L</w:t>
            </w:r>
          </w:p>
        </w:tc>
        <w:tc>
          <w:tcPr>
            <w:tcW w:type="dxa" w:w="1080"/>
          </w:tcPr>
          <w:p>
            <w:r>
              <w:t>0.083</w:t>
            </w:r>
          </w:p>
        </w:tc>
        <w:tc>
          <w:tcPr>
            <w:tcW w:type="dxa" w:w="1080"/>
          </w:tcPr>
          <w:p>
            <w:r>
              <w:t>3.166</w:t>
            </w:r>
          </w:p>
        </w:tc>
      </w:tr>
      <w:tr>
        <w:tc>
          <w:tcPr>
            <w:tcW w:type="dxa" w:w="1080"/>
          </w:tcPr>
          <w:p>
            <w:r>
              <w:t>95</w:t>
            </w:r>
          </w:p>
        </w:tc>
        <w:tc>
          <w:tcPr>
            <w:tcW w:type="dxa" w:w="1080"/>
          </w:tcPr>
          <w:p>
            <w:r>
              <w:t>ParaHippocampal_R</w:t>
            </w:r>
          </w:p>
        </w:tc>
        <w:tc>
          <w:tcPr>
            <w:tcW w:type="dxa" w:w="1080"/>
          </w:tcPr>
          <w:p>
            <w:r>
              <w:t>0.069</w:t>
            </w:r>
          </w:p>
        </w:tc>
        <w:tc>
          <w:tcPr>
            <w:tcW w:type="dxa" w:w="1080"/>
          </w:tcPr>
          <w:p>
            <w:r>
              <w:t>3.005</w:t>
            </w:r>
          </w:p>
        </w:tc>
        <w:tc>
          <w:tcPr>
            <w:tcW w:type="dxa" w:w="1080"/>
          </w:tcPr>
          <w:p>
            <w:r>
              <w:t>157</w:t>
            </w:r>
          </w:p>
        </w:tc>
        <w:tc>
          <w:tcPr>
            <w:tcW w:type="dxa" w:w="1080"/>
          </w:tcPr>
          <w:p>
            <w:r>
              <w:t>Precentral_L</w:t>
            </w:r>
          </w:p>
        </w:tc>
        <w:tc>
          <w:tcPr>
            <w:tcW w:type="dxa" w:w="1080"/>
          </w:tcPr>
          <w:p>
            <w:r>
              <w:t>0.079</w:t>
            </w:r>
          </w:p>
        </w:tc>
        <w:tc>
          <w:tcPr>
            <w:tcW w:type="dxa" w:w="1080"/>
          </w:tcPr>
          <w:p>
            <w:r>
              <w:t>3.195</w:t>
            </w:r>
          </w:p>
        </w:tc>
      </w:tr>
      <w:tr>
        <w:tc>
          <w:tcPr>
            <w:tcW w:type="dxa" w:w="1080"/>
          </w:tcPr>
          <w:p>
            <w:r>
              <w:t>98</w:t>
            </w:r>
          </w:p>
        </w:tc>
        <w:tc>
          <w:tcPr>
            <w:tcW w:type="dxa" w:w="1080"/>
          </w:tcPr>
          <w:p>
            <w:r>
              <w:t>Lingual_R</w:t>
            </w:r>
          </w:p>
        </w:tc>
        <w:tc>
          <w:tcPr>
            <w:tcW w:type="dxa" w:w="1080"/>
          </w:tcPr>
          <w:p>
            <w:r>
              <w:t>0.078</w:t>
            </w:r>
          </w:p>
        </w:tc>
        <w:tc>
          <w:tcPr>
            <w:tcW w:type="dxa" w:w="1080"/>
          </w:tcPr>
          <w:p>
            <w:r>
              <w:t>3.141</w:t>
            </w:r>
          </w:p>
        </w:tc>
        <w:tc>
          <w:tcPr>
            <w:tcW w:type="dxa" w:w="1080"/>
          </w:tcPr>
          <w:p>
            <w:r>
              <w:t>158</w:t>
            </w:r>
          </w:p>
        </w:tc>
        <w:tc>
          <w:tcPr>
            <w:tcW w:type="dxa" w:w="1080"/>
          </w:tcPr>
          <w:p>
            <w:r>
              <w:t>Postcentral_L</w:t>
            </w:r>
          </w:p>
        </w:tc>
        <w:tc>
          <w:tcPr>
            <w:tcW w:type="dxa" w:w="1080"/>
          </w:tcPr>
          <w:p>
            <w:r>
              <w:t>0.117</w:t>
            </w:r>
          </w:p>
        </w:tc>
        <w:tc>
          <w:tcPr>
            <w:tcW w:type="dxa" w:w="1080"/>
          </w:tcPr>
          <w:p>
            <w:r>
              <w:t>4.847</w:t>
            </w:r>
          </w:p>
        </w:tc>
      </w:tr>
      <w:tr>
        <w:tc>
          <w:tcPr>
            <w:tcW w:type="dxa" w:w="1080"/>
          </w:tcPr>
          <w:p>
            <w:r>
              <w:t>110</w:t>
            </w:r>
          </w:p>
        </w:tc>
        <w:tc>
          <w:tcPr>
            <w:tcW w:type="dxa" w:w="1080"/>
          </w:tcPr>
          <w:p>
            <w:r>
              <w:t>Cerebelum_6_R</w:t>
            </w:r>
          </w:p>
        </w:tc>
        <w:tc>
          <w:tcPr>
            <w:tcW w:type="dxa" w:w="1080"/>
          </w:tcPr>
          <w:p>
            <w:r>
              <w:t>0.107</w:t>
            </w:r>
          </w:p>
        </w:tc>
        <w:tc>
          <w:tcPr>
            <w:tcW w:type="dxa" w:w="1080"/>
          </w:tcPr>
          <w:p>
            <w:r>
              <w:t>4.259</w:t>
            </w:r>
          </w:p>
        </w:tc>
        <w:tc>
          <w:tcPr>
            <w:tcW w:type="dxa" w:w="1080"/>
          </w:tcPr>
          <w:p>
            <w:r>
              <w:t>159</w:t>
            </w:r>
          </w:p>
        </w:tc>
        <w:tc>
          <w:tcPr>
            <w:tcW w:type="dxa" w:w="1080"/>
          </w:tcPr>
          <w:p>
            <w:r>
              <w:t>Postcentral_L</w:t>
            </w:r>
          </w:p>
        </w:tc>
        <w:tc>
          <w:tcPr>
            <w:tcW w:type="dxa" w:w="1080"/>
          </w:tcPr>
          <w:p>
            <w:r>
              <w:t>0.132</w:t>
            </w:r>
          </w:p>
        </w:tc>
        <w:tc>
          <w:tcPr>
            <w:tcW w:type="dxa" w:w="1080"/>
          </w:tcPr>
          <w:p>
            <w:r>
              <w:t>5.113</w:t>
            </w:r>
          </w:p>
        </w:tc>
      </w:tr>
      <w:tr>
        <w:tc>
          <w:tcPr>
            <w:tcW w:type="dxa" w:w="1080"/>
          </w:tcPr>
          <w:p>
            <w:r>
              <w:t>114</w:t>
            </w:r>
          </w:p>
        </w:tc>
        <w:tc>
          <w:tcPr>
            <w:tcW w:type="dxa" w:w="1080"/>
          </w:tcPr>
          <w:p>
            <w:r>
              <w:t>Cerebelum_Crus1_R</w:t>
            </w:r>
          </w:p>
        </w:tc>
        <w:tc>
          <w:tcPr>
            <w:tcW w:type="dxa" w:w="1080"/>
          </w:tcPr>
          <w:p>
            <w:r>
              <w:t>0.077</w:t>
            </w:r>
          </w:p>
        </w:tc>
        <w:tc>
          <w:tcPr>
            <w:tcW w:type="dxa" w:w="1080"/>
          </w:tcPr>
          <w:p>
            <w:r>
              <w:t>3.224</w:t>
            </w:r>
          </w:p>
        </w:tc>
        <w:tc>
          <w:tcPr>
            <w:tcW w:type="dxa" w:w="1080"/>
          </w:tcPr>
          <w:p>
            <w:r>
              <w:t>163</w:t>
            </w:r>
          </w:p>
        </w:tc>
        <w:tc>
          <w:tcPr>
            <w:tcW w:type="dxa" w:w="1080"/>
          </w:tcPr>
          <w:p>
            <w:r>
              <w:t>Temporal_Sup_L</w:t>
            </w:r>
          </w:p>
        </w:tc>
        <w:tc>
          <w:tcPr>
            <w:tcW w:type="dxa" w:w="1080"/>
          </w:tcPr>
          <w:p>
            <w:r>
              <w:t>0.144</w:t>
            </w:r>
          </w:p>
        </w:tc>
        <w:tc>
          <w:tcPr>
            <w:tcW w:type="dxa" w:w="1080"/>
          </w:tcPr>
          <w:p>
            <w:r>
              <w:t>4.882</w:t>
            </w:r>
          </w:p>
        </w:tc>
      </w:tr>
      <w:tr>
        <w:tc>
          <w:tcPr>
            <w:tcW w:type="dxa" w:w="1080"/>
          </w:tcPr>
          <w:p>
            <w:r>
              <w:t>128</w:t>
            </w:r>
          </w:p>
        </w:tc>
        <w:tc>
          <w:tcPr>
            <w:tcW w:type="dxa" w:w="1080"/>
          </w:tcPr>
          <w:p>
            <w:r>
              <w:t>Thalamus_R</w:t>
            </w:r>
          </w:p>
        </w:tc>
        <w:tc>
          <w:tcPr>
            <w:tcW w:type="dxa" w:w="1080"/>
          </w:tcPr>
          <w:p>
            <w:r>
              <w:t>0.087</w:t>
            </w:r>
          </w:p>
        </w:tc>
        <w:tc>
          <w:tcPr>
            <w:tcW w:type="dxa" w:w="1080"/>
          </w:tcPr>
          <w:p>
            <w:r>
              <w:t>4.162</w:t>
            </w:r>
          </w:p>
        </w:tc>
        <w:tc>
          <w:tcPr>
            <w:tcW w:type="dxa" w:w="1080"/>
          </w:tcPr>
          <w:p>
            <w:r>
              <w:t>168</w:t>
            </w:r>
          </w:p>
        </w:tc>
        <w:tc>
          <w:tcPr>
            <w:tcW w:type="dxa" w:w="1080"/>
          </w:tcPr>
          <w:p>
            <w:r>
              <w:t>Insula_L</w:t>
            </w:r>
          </w:p>
        </w:tc>
        <w:tc>
          <w:tcPr>
            <w:tcW w:type="dxa" w:w="1080"/>
          </w:tcPr>
          <w:p>
            <w:r>
              <w:t>0.099</w:t>
            </w:r>
          </w:p>
        </w:tc>
        <w:tc>
          <w:tcPr>
            <w:tcW w:type="dxa" w:w="1080"/>
          </w:tcPr>
          <w:p>
            <w:r>
              <w:t>3.506</w:t>
            </w:r>
          </w:p>
        </w:tc>
      </w:tr>
      <w:tr>
        <w:tc>
          <w:tcPr>
            <w:tcW w:type="dxa" w:w="1080"/>
          </w:tcPr>
          <w:p>
            <w:r>
              <w:t>141</w:t>
            </w:r>
          </w:p>
        </w:tc>
        <w:tc>
          <w:tcPr>
            <w:tcW w:type="dxa" w:w="1080"/>
          </w:tcPr>
          <w:p>
            <w:r>
              <w:t>Frontal_Sup_Medial_L</w:t>
            </w:r>
          </w:p>
        </w:tc>
        <w:tc>
          <w:tcPr>
            <w:tcW w:type="dxa" w:w="1080"/>
          </w:tcPr>
          <w:p>
            <w:r>
              <w:t>0.068</w:t>
            </w:r>
          </w:p>
        </w:tc>
        <w:tc>
          <w:tcPr>
            <w:tcW w:type="dxa" w:w="1080"/>
          </w:tcPr>
          <w:p>
            <w:r>
              <w:t>3.341</w:t>
            </w:r>
          </w:p>
        </w:tc>
        <w:tc>
          <w:tcPr>
            <w:tcW w:type="dxa" w:w="1080"/>
          </w:tcPr>
          <w:p>
            <w:r>
              <w:t>170</w:t>
            </w:r>
          </w:p>
        </w:tc>
        <w:tc>
          <w:tcPr>
            <w:tcW w:type="dxa" w:w="1080"/>
          </w:tcPr>
          <w:p>
            <w:r>
              <w:t>Insula_L</w:t>
            </w:r>
          </w:p>
        </w:tc>
        <w:tc>
          <w:tcPr>
            <w:tcW w:type="dxa" w:w="1080"/>
          </w:tcPr>
          <w:p>
            <w:r>
              <w:t>0.075</w:t>
            </w:r>
          </w:p>
        </w:tc>
        <w:tc>
          <w:tcPr>
            <w:tcW w:type="dxa" w:w="1080"/>
          </w:tcPr>
          <w:p>
            <w:r>
              <w:t>3.003</w:t>
            </w:r>
          </w:p>
        </w:tc>
      </w:tr>
      <w:tr>
        <w:tc>
          <w:tcPr>
            <w:tcW w:type="dxa" w:w="1080"/>
          </w:tcPr>
          <w:p>
            <w:r>
              <w:t>143</w:t>
            </w:r>
          </w:p>
        </w:tc>
        <w:tc>
          <w:tcPr>
            <w:tcW w:type="dxa" w:w="1080"/>
          </w:tcPr>
          <w:p>
            <w:r>
              <w:t>Frontal_Mid_Orb_L</w:t>
            </w:r>
          </w:p>
        </w:tc>
        <w:tc>
          <w:tcPr>
            <w:tcW w:type="dxa" w:w="1080"/>
          </w:tcPr>
          <w:p>
            <w:r>
              <w:t>0.084</w:t>
            </w:r>
          </w:p>
        </w:tc>
        <w:tc>
          <w:tcPr>
            <w:tcW w:type="dxa" w:w="1080"/>
          </w:tcPr>
          <w:p>
            <w:r>
              <w:t>3.720</w:t>
            </w:r>
          </w:p>
        </w:tc>
        <w:tc>
          <w:tcPr>
            <w:tcW w:type="dxa" w:w="1080"/>
          </w:tcPr>
          <w:p>
            <w:r>
              <w:t>171</w:t>
            </w:r>
          </w:p>
        </w:tc>
        <w:tc>
          <w:tcPr>
            <w:tcW w:type="dxa" w:w="1080"/>
          </w:tcPr>
          <w:p>
            <w:r>
              <w:t>Postcentral_L</w:t>
            </w:r>
          </w:p>
        </w:tc>
        <w:tc>
          <w:tcPr>
            <w:tcW w:type="dxa" w:w="1080"/>
          </w:tcPr>
          <w:p>
            <w:r>
              <w:t>0.124</w:t>
            </w:r>
          </w:p>
        </w:tc>
        <w:tc>
          <w:tcPr>
            <w:tcW w:type="dxa" w:w="1080"/>
          </w:tcPr>
          <w:p>
            <w:r>
              <w:t>4.820</w:t>
            </w:r>
          </w:p>
        </w:tc>
      </w:tr>
      <w:tr>
        <w:tc>
          <w:tcPr>
            <w:tcW w:type="dxa" w:w="1080"/>
          </w:tcPr>
          <w:p>
            <w:r>
              <w:t>144</w:t>
            </w:r>
          </w:p>
        </w:tc>
        <w:tc>
          <w:tcPr>
            <w:tcW w:type="dxa" w:w="1080"/>
          </w:tcPr>
          <w:p>
            <w:r>
              <w:t>Frontal_Mid_L</w:t>
            </w:r>
          </w:p>
        </w:tc>
        <w:tc>
          <w:tcPr>
            <w:tcW w:type="dxa" w:w="1080"/>
          </w:tcPr>
          <w:p>
            <w:r>
              <w:t>0.067</w:t>
            </w:r>
          </w:p>
        </w:tc>
        <w:tc>
          <w:tcPr>
            <w:tcW w:type="dxa" w:w="1080"/>
          </w:tcPr>
          <w:p>
            <w:r>
              <w:t>3.318</w:t>
            </w:r>
          </w:p>
        </w:tc>
        <w:tc>
          <w:tcPr>
            <w:tcW w:type="dxa" w:w="1080"/>
          </w:tcPr>
          <w:p>
            <w:r>
              <w:t>173</w:t>
            </w:r>
          </w:p>
        </w:tc>
        <w:tc>
          <w:tcPr>
            <w:tcW w:type="dxa" w:w="1080"/>
          </w:tcPr>
          <w:p>
            <w:r>
              <w:t>Rolandic_Oper_L</w:t>
            </w:r>
          </w:p>
        </w:tc>
        <w:tc>
          <w:tcPr>
            <w:tcW w:type="dxa" w:w="1080"/>
          </w:tcPr>
          <w:p>
            <w:r>
              <w:t>0.094</w:t>
            </w:r>
          </w:p>
        </w:tc>
        <w:tc>
          <w:tcPr>
            <w:tcW w:type="dxa" w:w="1080"/>
          </w:tcPr>
          <w:p>
            <w:r>
              <w:t>3.571</w:t>
            </w:r>
          </w:p>
        </w:tc>
      </w:tr>
      <w:tr>
        <w:tc>
          <w:tcPr>
            <w:tcW w:type="dxa" w:w="1080"/>
          </w:tcPr>
          <w:p>
            <w:r>
              <w:t>146</w:t>
            </w:r>
          </w:p>
        </w:tc>
        <w:tc>
          <w:tcPr>
            <w:tcW w:type="dxa" w:w="1080"/>
          </w:tcPr>
          <w:p>
            <w:r>
              <w:t>Frontal_Mid_L</w:t>
            </w:r>
          </w:p>
        </w:tc>
        <w:tc>
          <w:tcPr>
            <w:tcW w:type="dxa" w:w="1080"/>
          </w:tcPr>
          <w:p>
            <w:r>
              <w:t>0.077</w:t>
            </w:r>
          </w:p>
        </w:tc>
        <w:tc>
          <w:tcPr>
            <w:tcW w:type="dxa" w:w="1080"/>
          </w:tcPr>
          <w:p>
            <w:r>
              <w:t>3.425</w:t>
            </w:r>
          </w:p>
        </w:tc>
        <w:tc>
          <w:tcPr>
            <w:tcW w:type="dxa" w:w="1080"/>
          </w:tcPr>
          <w:p>
            <w:r>
              <w:t>176</w:t>
            </w:r>
          </w:p>
        </w:tc>
        <w:tc>
          <w:tcPr>
            <w:tcW w:type="dxa" w:w="1080"/>
          </w:tcPr>
          <w:p>
            <w:r>
              <w:t>Cuneus_L</w:t>
            </w:r>
          </w:p>
        </w:tc>
        <w:tc>
          <w:tcPr>
            <w:tcW w:type="dxa" w:w="1080"/>
          </w:tcPr>
          <w:p>
            <w:r>
              <w:t>0.084</w:t>
            </w:r>
          </w:p>
        </w:tc>
        <w:tc>
          <w:tcPr>
            <w:tcW w:type="dxa" w:w="1080"/>
          </w:tcPr>
          <w:p>
            <w:r>
              <w:t>3.134</w:t>
            </w:r>
          </w:p>
        </w:tc>
      </w:tr>
      <w:tr>
        <w:tc>
          <w:tcPr>
            <w:tcW w:type="dxa" w:w="1080"/>
          </w:tcPr>
          <w:p>
            <w:r>
              <w:t>147</w:t>
            </w:r>
          </w:p>
        </w:tc>
        <w:tc>
          <w:tcPr>
            <w:tcW w:type="dxa" w:w="1080"/>
          </w:tcPr>
          <w:p>
            <w:r>
              <w:t>Frontal_Inf_Tri_L</w:t>
            </w:r>
          </w:p>
        </w:tc>
        <w:tc>
          <w:tcPr>
            <w:tcW w:type="dxa" w:w="1080"/>
          </w:tcPr>
          <w:p>
            <w:r>
              <w:t>0.088</w:t>
            </w:r>
          </w:p>
        </w:tc>
        <w:tc>
          <w:tcPr>
            <w:tcW w:type="dxa" w:w="1080"/>
          </w:tcPr>
          <w:p>
            <w:r>
              <w:t>3.401</w:t>
            </w:r>
          </w:p>
        </w:tc>
        <w:tc>
          <w:tcPr>
            <w:tcW w:type="dxa" w:w="1080"/>
          </w:tcPr>
          <w:p>
            <w:r>
              <w:t>179</w:t>
            </w:r>
          </w:p>
        </w:tc>
        <w:tc>
          <w:tcPr>
            <w:tcW w:type="dxa" w:w="1080"/>
          </w:tcPr>
          <w:p>
            <w:r>
              <w:t>Parietal_Inf_L</w:t>
            </w:r>
          </w:p>
        </w:tc>
        <w:tc>
          <w:tcPr>
            <w:tcW w:type="dxa" w:w="1080"/>
          </w:tcPr>
          <w:p>
            <w:r>
              <w:t>0.103</w:t>
            </w:r>
          </w:p>
        </w:tc>
        <w:tc>
          <w:tcPr>
            <w:tcW w:type="dxa" w:w="1080"/>
          </w:tcPr>
          <w:p>
            <w:r>
              <w:t>4.269</w:t>
            </w:r>
          </w:p>
        </w:tc>
      </w:tr>
      <w:tr>
        <w:tc>
          <w:tcPr>
            <w:tcW w:type="dxa" w:w="1080"/>
          </w:tcPr>
          <w:p>
            <w:r>
              <w:t>148</w:t>
            </w:r>
          </w:p>
        </w:tc>
        <w:tc>
          <w:tcPr>
            <w:tcW w:type="dxa" w:w="1080"/>
          </w:tcPr>
          <w:p>
            <w:r>
              <w:t>Frontal_Sup_L</w:t>
            </w:r>
          </w:p>
        </w:tc>
        <w:tc>
          <w:tcPr>
            <w:tcW w:type="dxa" w:w="1080"/>
          </w:tcPr>
          <w:p>
            <w:r>
              <w:t>0.078</w:t>
            </w:r>
          </w:p>
        </w:tc>
        <w:tc>
          <w:tcPr>
            <w:tcW w:type="dxa" w:w="1080"/>
          </w:tcPr>
          <w:p>
            <w:r>
              <w:t>3.503</w:t>
            </w:r>
          </w:p>
        </w:tc>
        <w:tc>
          <w:tcPr>
            <w:tcW w:type="dxa" w:w="1080"/>
          </w:tcPr>
          <w:p>
            <w:r>
              <w:t>180</w:t>
            </w:r>
          </w:p>
        </w:tc>
        <w:tc>
          <w:tcPr>
            <w:tcW w:type="dxa" w:w="1080"/>
          </w:tcPr>
          <w:p>
            <w:r>
              <w:t>Temporal_Sup_L</w:t>
            </w:r>
          </w:p>
        </w:tc>
        <w:tc>
          <w:tcPr>
            <w:tcW w:type="dxa" w:w="1080"/>
          </w:tcPr>
          <w:p>
            <w:r>
              <w:t>0.099</w:t>
            </w:r>
          </w:p>
        </w:tc>
        <w:tc>
          <w:tcPr>
            <w:tcW w:type="dxa" w:w="1080"/>
          </w:tcPr>
          <w:p>
            <w:r>
              <w:t>3.817</w:t>
            </w:r>
          </w:p>
        </w:tc>
      </w:tr>
      <w:tr>
        <w:tc>
          <w:tcPr>
            <w:tcW w:type="dxa" w:w="1080"/>
          </w:tcPr>
          <w:p>
            <w:r>
              <w:t>149</w:t>
            </w:r>
          </w:p>
        </w:tc>
        <w:tc>
          <w:tcPr>
            <w:tcW w:type="dxa" w:w="1080"/>
          </w:tcPr>
          <w:p>
            <w:r>
              <w:t>Frontal_Mid_L</w:t>
            </w:r>
          </w:p>
        </w:tc>
        <w:tc>
          <w:tcPr>
            <w:tcW w:type="dxa" w:w="1080"/>
          </w:tcPr>
          <w:p>
            <w:r>
              <w:t>0.075</w:t>
            </w:r>
          </w:p>
        </w:tc>
        <w:tc>
          <w:tcPr>
            <w:tcW w:type="dxa" w:w="1080"/>
          </w:tcPr>
          <w:p>
            <w:r>
              <w:t>3.251</w:t>
            </w:r>
          </w:p>
        </w:tc>
        <w:tc>
          <w:tcPr>
            <w:tcW w:type="dxa" w:w="1080"/>
          </w:tcPr>
          <w:p>
            <w:r>
              <w:t>181</w:t>
            </w:r>
          </w:p>
        </w:tc>
        <w:tc>
          <w:tcPr>
            <w:tcW w:type="dxa" w:w="1080"/>
          </w:tcPr>
          <w:p>
            <w:r>
              <w:t>SupraMarginal_L</w:t>
            </w:r>
          </w:p>
        </w:tc>
        <w:tc>
          <w:tcPr>
            <w:tcW w:type="dxa" w:w="1080"/>
          </w:tcPr>
          <w:p>
            <w:r>
              <w:t>0.125</w:t>
            </w:r>
          </w:p>
        </w:tc>
        <w:tc>
          <w:tcPr>
            <w:tcW w:type="dxa" w:w="1080"/>
          </w:tcPr>
          <w:p>
            <w:r>
              <w:t>4.299</w:t>
            </w:r>
          </w:p>
        </w:tc>
      </w:tr>
      <w:tr>
        <w:tc>
          <w:tcPr>
            <w:tcW w:type="dxa" w:w="1080"/>
          </w:tcPr>
          <w:p>
            <w:r>
              <w:t>150</w:t>
            </w:r>
          </w:p>
        </w:tc>
        <w:tc>
          <w:tcPr>
            <w:tcW w:type="dxa" w:w="1080"/>
          </w:tcPr>
          <w:p>
            <w:r>
              <w:t>Supp_Motor_Area_L</w:t>
            </w:r>
          </w:p>
        </w:tc>
        <w:tc>
          <w:tcPr>
            <w:tcW w:type="dxa" w:w="1080"/>
          </w:tcPr>
          <w:p>
            <w:r>
              <w:t>0.067</w:t>
            </w:r>
          </w:p>
        </w:tc>
        <w:tc>
          <w:tcPr>
            <w:tcW w:type="dxa" w:w="1080"/>
          </w:tcPr>
          <w:p>
            <w:r>
              <w:t>3.396</w:t>
            </w:r>
          </w:p>
        </w:tc>
        <w:tc>
          <w:tcPr>
            <w:tcW w:type="dxa" w:w="1080"/>
          </w:tcPr>
          <w:p>
            <w:r>
              <w:t>182</w:t>
            </w:r>
          </w:p>
        </w:tc>
        <w:tc>
          <w:tcPr>
            <w:tcW w:type="dxa" w:w="1080"/>
          </w:tcPr>
          <w:p>
            <w:r>
              <w:t>Angular_L</w:t>
            </w:r>
          </w:p>
        </w:tc>
        <w:tc>
          <w:tcPr>
            <w:tcW w:type="dxa" w:w="1080"/>
          </w:tcPr>
          <w:p>
            <w:r>
              <w:t>0.104</w:t>
            </w:r>
          </w:p>
        </w:tc>
        <w:tc>
          <w:tcPr>
            <w:tcW w:type="dxa" w:w="1080"/>
          </w:tcPr>
          <w:p>
            <w:r>
              <w:t>3.907</w:t>
            </w:r>
          </w:p>
        </w:tc>
      </w:tr>
      <w:tr>
        <w:tc>
          <w:tcPr>
            <w:tcW w:type="dxa" w:w="1080"/>
          </w:tcPr>
          <w:p>
            <w:r>
              <w:t>154</w:t>
            </w:r>
          </w:p>
        </w:tc>
        <w:tc>
          <w:tcPr>
            <w:tcW w:type="dxa" w:w="1080"/>
          </w:tcPr>
          <w:p>
            <w:r>
              <w:t>Frontal_Inf_Tri_L</w:t>
            </w:r>
          </w:p>
        </w:tc>
        <w:tc>
          <w:tcPr>
            <w:tcW w:type="dxa" w:w="1080"/>
          </w:tcPr>
          <w:p>
            <w:r>
              <w:t>0.072</w:t>
            </w:r>
          </w:p>
        </w:tc>
        <w:tc>
          <w:tcPr>
            <w:tcW w:type="dxa" w:w="1080"/>
          </w:tcPr>
          <w:p>
            <w:r>
              <w:t>3.012</w:t>
            </w:r>
          </w:p>
        </w:tc>
        <w:tc>
          <w:tcPr>
            <w:tcW w:type="dxa" w:w="1080"/>
          </w:tcPr>
          <w:p>
            <w:r>
              <w:t>200</w:t>
            </w:r>
          </w:p>
        </w:tc>
        <w:tc>
          <w:tcPr>
            <w:tcW w:type="dxa" w:w="1080"/>
          </w:tcPr>
          <w:p>
            <w:r>
              <w:t>Fusiform_L</w:t>
            </w:r>
          </w:p>
        </w:tc>
        <w:tc>
          <w:tcPr>
            <w:tcW w:type="dxa" w:w="1080"/>
          </w:tcPr>
          <w:p>
            <w:r>
              <w:t>0.072</w:t>
            </w:r>
          </w:p>
        </w:tc>
        <w:tc>
          <w:tcPr>
            <w:tcW w:type="dxa" w:w="1080"/>
          </w:tcPr>
          <w:p>
            <w:r>
              <w:t>3.217</w:t>
            </w:r>
          </w:p>
        </w:tc>
      </w:tr>
      <w:tr>
        <w:tc>
          <w:tcPr>
            <w:tcW w:type="dxa" w:w="1080"/>
          </w:tcPr>
          <w:p>
            <w:r>
              <w:t>155</w:t>
            </w:r>
          </w:p>
        </w:tc>
        <w:tc>
          <w:tcPr>
            <w:tcW w:type="dxa" w:w="1080"/>
          </w:tcPr>
          <w:p>
            <w:r>
              <w:t>Insula_L</w:t>
            </w:r>
          </w:p>
        </w:tc>
        <w:tc>
          <w:tcPr>
            <w:tcW w:type="dxa" w:w="1080"/>
          </w:tcPr>
          <w:p>
            <w:r>
              <w:t>0.083</w:t>
            </w:r>
          </w:p>
        </w:tc>
        <w:tc>
          <w:tcPr>
            <w:tcW w:type="dxa" w:w="1080"/>
          </w:tcPr>
          <w:p>
            <w:r>
              <w:t>4.515</w:t>
            </w:r>
          </w:p>
        </w:tc>
        <w:tc>
          <w:tcPr>
            <w:tcW w:type="dxa" w:w="1080"/>
          </w:tcPr>
          <w:p>
            <w:r>
              <w:t>204</w:t>
            </w:r>
          </w:p>
        </w:tc>
        <w:tc>
          <w:tcPr>
            <w:tcW w:type="dxa" w:w="1080"/>
          </w:tcPr>
          <w:p>
            <w:r>
              <w:t>Occipital_Mid_L</w:t>
            </w:r>
          </w:p>
        </w:tc>
        <w:tc>
          <w:tcPr>
            <w:tcW w:type="dxa" w:w="1080"/>
          </w:tcPr>
          <w:p>
            <w:r>
              <w:t>0.103</w:t>
            </w:r>
          </w:p>
        </w:tc>
        <w:tc>
          <w:tcPr>
            <w:tcW w:type="dxa" w:w="1080"/>
          </w:tcPr>
          <w:p>
            <w:r>
              <w:t>3.339</w:t>
            </w:r>
          </w:p>
        </w:tc>
      </w:tr>
      <w:tr>
        <w:tc>
          <w:tcPr>
            <w:tcW w:type="dxa" w:w="1080"/>
          </w:tcPr>
          <w:p>
            <w:r>
              <w:t>157</w:t>
            </w:r>
          </w:p>
        </w:tc>
        <w:tc>
          <w:tcPr>
            <w:tcW w:type="dxa" w:w="1080"/>
          </w:tcPr>
          <w:p>
            <w:r>
              <w:t>Precentral_L</w:t>
            </w:r>
          </w:p>
        </w:tc>
        <w:tc>
          <w:tcPr>
            <w:tcW w:type="dxa" w:w="1080"/>
          </w:tcPr>
          <w:p>
            <w:r>
              <w:t>0.110</w:t>
            </w:r>
          </w:p>
        </w:tc>
        <w:tc>
          <w:tcPr>
            <w:tcW w:type="dxa" w:w="1080"/>
          </w:tcPr>
          <w:p>
            <w:r>
              <w:t>4.634</w:t>
            </w:r>
          </w:p>
        </w:tc>
        <w:tc>
          <w:tcPr>
            <w:tcW w:type="dxa" w:w="1080"/>
          </w:tcPr>
          <w:p>
            <w:r>
              <w:t>207</w:t>
            </w:r>
          </w:p>
        </w:tc>
        <w:tc>
          <w:tcPr>
            <w:tcW w:type="dxa" w:w="1080"/>
          </w:tcPr>
          <w:p>
            <w:r>
              <w:t>Fusiform_L</w:t>
            </w:r>
          </w:p>
        </w:tc>
        <w:tc>
          <w:tcPr>
            <w:tcW w:type="dxa" w:w="1080"/>
          </w:tcPr>
          <w:p>
            <w:r>
              <w:t>0.121</w:t>
            </w:r>
          </w:p>
        </w:tc>
        <w:tc>
          <w:tcPr>
            <w:tcW w:type="dxa" w:w="1080"/>
          </w:tcPr>
          <w:p>
            <w:r>
              <w:t>4.142</w:t>
            </w:r>
          </w:p>
        </w:tc>
      </w:tr>
      <w:tr>
        <w:tc>
          <w:tcPr>
            <w:tcW w:type="dxa" w:w="1080"/>
          </w:tcPr>
          <w:p>
            <w:r>
              <w:t>161</w:t>
            </w:r>
          </w:p>
        </w:tc>
        <w:tc>
          <w:tcPr>
            <w:tcW w:type="dxa" w:w="1080"/>
          </w:tcPr>
          <w:p>
            <w:r>
              <w:t>Cingulum_Mid_L</w:t>
            </w:r>
          </w:p>
        </w:tc>
        <w:tc>
          <w:tcPr>
            <w:tcW w:type="dxa" w:w="1080"/>
          </w:tcPr>
          <w:p>
            <w:r>
              <w:t>0.093</w:t>
            </w:r>
          </w:p>
        </w:tc>
        <w:tc>
          <w:tcPr>
            <w:tcW w:type="dxa" w:w="1080"/>
          </w:tcPr>
          <w:p>
            <w:r>
              <w:t>3.440</w:t>
            </w:r>
          </w:p>
        </w:tc>
        <w:tc>
          <w:tcPr>
            <w:tcW w:type="dxa" w:w="1080"/>
          </w:tcPr>
          <w:p>
            <w:r>
              <w:t>208</w:t>
            </w:r>
          </w:p>
        </w:tc>
        <w:tc>
          <w:tcPr>
            <w:tcW w:type="dxa" w:w="1080"/>
          </w:tcPr>
          <w:p>
            <w:r>
              <w:t>Occipital_Sup_L</w:t>
            </w:r>
          </w:p>
        </w:tc>
        <w:tc>
          <w:tcPr>
            <w:tcW w:type="dxa" w:w="1080"/>
          </w:tcPr>
          <w:p>
            <w:r>
              <w:t>0.112</w:t>
            </w:r>
          </w:p>
        </w:tc>
        <w:tc>
          <w:tcPr>
            <w:tcW w:type="dxa" w:w="1080"/>
          </w:tcPr>
          <w:p>
            <w:r>
              <w:t>4.034</w:t>
            </w:r>
          </w:p>
        </w:tc>
      </w:tr>
      <w:tr>
        <w:tc>
          <w:tcPr>
            <w:tcW w:type="dxa" w:w="1080"/>
          </w:tcPr>
          <w:p>
            <w:r>
              <w:t>162</w:t>
            </w:r>
          </w:p>
        </w:tc>
        <w:tc>
          <w:tcPr>
            <w:tcW w:type="dxa" w:w="1080"/>
          </w:tcPr>
          <w:p>
            <w:r>
              <w:t>Supp_Motor_Area_L</w:t>
            </w:r>
          </w:p>
        </w:tc>
        <w:tc>
          <w:tcPr>
            <w:tcW w:type="dxa" w:w="1080"/>
          </w:tcPr>
          <w:p>
            <w:r>
              <w:t>0.065</w:t>
            </w:r>
          </w:p>
        </w:tc>
        <w:tc>
          <w:tcPr>
            <w:tcW w:type="dxa" w:w="1080"/>
          </w:tcPr>
          <w:p>
            <w:r>
              <w:t>3.543</w:t>
            </w:r>
          </w:p>
        </w:tc>
        <w:tc>
          <w:tcPr>
            <w:tcW w:type="dxa" w:w="1080"/>
          </w:tcPr>
          <w:p>
            <w:r>
              <w:t>209</w:t>
            </w:r>
          </w:p>
        </w:tc>
        <w:tc>
          <w:tcPr>
            <w:tcW w:type="dxa" w:w="1080"/>
          </w:tcPr>
          <w:p>
            <w:r>
              <w:t>Temporal_Mid_L</w:t>
            </w:r>
          </w:p>
        </w:tc>
        <w:tc>
          <w:tcPr>
            <w:tcW w:type="dxa" w:w="1080"/>
          </w:tcPr>
          <w:p>
            <w:r>
              <w:t>0.115</w:t>
            </w:r>
          </w:p>
        </w:tc>
        <w:tc>
          <w:tcPr>
            <w:tcW w:type="dxa" w:w="1080"/>
          </w:tcPr>
          <w:p>
            <w:r>
              <w:t>4.371</w:t>
            </w:r>
          </w:p>
        </w:tc>
      </w:tr>
      <w:tr>
        <w:tc>
          <w:tcPr>
            <w:tcW w:type="dxa" w:w="1080"/>
          </w:tcPr>
          <w:p>
            <w:r>
              <w:t>164</w:t>
            </w:r>
          </w:p>
        </w:tc>
        <w:tc>
          <w:tcPr>
            <w:tcW w:type="dxa" w:w="1080"/>
          </w:tcPr>
          <w:p>
            <w:r>
              <w:t>Frontal_Mid_L</w:t>
            </w:r>
          </w:p>
        </w:tc>
        <w:tc>
          <w:tcPr>
            <w:tcW w:type="dxa" w:w="1080"/>
          </w:tcPr>
          <w:p>
            <w:r>
              <w:t>0.088</w:t>
            </w:r>
          </w:p>
        </w:tc>
        <w:tc>
          <w:tcPr>
            <w:tcW w:type="dxa" w:w="1080"/>
          </w:tcPr>
          <w:p>
            <w:r>
              <w:t>3.652</w:t>
            </w:r>
          </w:p>
        </w:tc>
        <w:tc>
          <w:tcPr>
            <w:tcW w:type="dxa" w:w="1080"/>
          </w:tcPr>
          <w:p>
            <w:r>
              <w:t>210</w:t>
            </w:r>
          </w:p>
        </w:tc>
        <w:tc>
          <w:tcPr>
            <w:tcW w:type="dxa" w:w="1080"/>
          </w:tcPr>
          <w:p>
            <w:r>
              <w:t>Occipital_Mid_L</w:t>
            </w:r>
          </w:p>
        </w:tc>
        <w:tc>
          <w:tcPr>
            <w:tcW w:type="dxa" w:w="1080"/>
          </w:tcPr>
          <w:p>
            <w:r>
              <w:t>0.092</w:t>
            </w:r>
          </w:p>
        </w:tc>
        <w:tc>
          <w:tcPr>
            <w:tcW w:type="dxa" w:w="1080"/>
          </w:tcPr>
          <w:p>
            <w:r>
              <w:t>3.156</w:t>
            </w:r>
          </w:p>
        </w:tc>
      </w:tr>
      <w:tr>
        <w:tc>
          <w:tcPr>
            <w:tcW w:type="dxa" w:w="1080"/>
          </w:tcPr>
          <w:p>
            <w:r>
              <w:t>166</w:t>
            </w:r>
          </w:p>
        </w:tc>
        <w:tc>
          <w:tcPr>
            <w:tcW w:type="dxa" w:w="1080"/>
          </w:tcPr>
          <w:p>
            <w:r>
              <w:t>Precentral_L</w:t>
            </w:r>
          </w:p>
        </w:tc>
        <w:tc>
          <w:tcPr>
            <w:tcW w:type="dxa" w:w="1080"/>
          </w:tcPr>
          <w:p>
            <w:r>
              <w:t>0.088</w:t>
            </w:r>
          </w:p>
        </w:tc>
        <w:tc>
          <w:tcPr>
            <w:tcW w:type="dxa" w:w="1080"/>
          </w:tcPr>
          <w:p>
            <w:r>
              <w:t>4.155</w:t>
            </w:r>
          </w:p>
        </w:tc>
        <w:tc>
          <w:tcPr>
            <w:tcW w:type="dxa" w:w="1080"/>
          </w:tcPr>
          <w:p>
            <w:r>
              <w:t>212</w:t>
            </w:r>
          </w:p>
        </w:tc>
        <w:tc>
          <w:tcPr>
            <w:tcW w:type="dxa" w:w="1080"/>
          </w:tcPr>
          <w:p>
            <w:r>
              <w:t>Calcarine_L</w:t>
            </w:r>
          </w:p>
        </w:tc>
        <w:tc>
          <w:tcPr>
            <w:tcW w:type="dxa" w:w="1080"/>
          </w:tcPr>
          <w:p>
            <w:r>
              <w:t>0.098</w:t>
            </w:r>
          </w:p>
        </w:tc>
        <w:tc>
          <w:tcPr>
            <w:tcW w:type="dxa" w:w="1080"/>
          </w:tcPr>
          <w:p>
            <w:r>
              <w:t>3.546</w:t>
            </w:r>
          </w:p>
        </w:tc>
      </w:tr>
      <w:tr>
        <w:tc>
          <w:tcPr>
            <w:tcW w:type="dxa" w:w="1080"/>
          </w:tcPr>
          <w:p>
            <w:r>
              <w:t>167</w:t>
            </w:r>
          </w:p>
        </w:tc>
        <w:tc>
          <w:tcPr>
            <w:tcW w:type="dxa" w:w="1080"/>
          </w:tcPr>
          <w:p>
            <w:r>
              <w:t>Postcentral_L</w:t>
            </w:r>
          </w:p>
        </w:tc>
        <w:tc>
          <w:tcPr>
            <w:tcW w:type="dxa" w:w="1080"/>
          </w:tcPr>
          <w:p>
            <w:r>
              <w:t>0.128</w:t>
            </w:r>
          </w:p>
        </w:tc>
        <w:tc>
          <w:tcPr>
            <w:tcW w:type="dxa" w:w="1080"/>
          </w:tcPr>
          <w:p>
            <w:r>
              <w:t>5.806</w:t>
            </w:r>
          </w:p>
        </w:tc>
        <w:tc>
          <w:tcPr>
            <w:tcW w:type="dxa" w:w="1080"/>
          </w:tcPr>
          <w:p>
            <w:r>
              <w:t>213</w:t>
            </w:r>
          </w:p>
        </w:tc>
        <w:tc>
          <w:tcPr>
            <w:tcW w:type="dxa" w:w="1080"/>
          </w:tcPr>
          <w:p>
            <w:r>
              <w:t>Lingual_L</w:t>
            </w:r>
          </w:p>
        </w:tc>
        <w:tc>
          <w:tcPr>
            <w:tcW w:type="dxa" w:w="1080"/>
          </w:tcPr>
          <w:p>
            <w:r>
              <w:t>0.091</w:t>
            </w:r>
          </w:p>
        </w:tc>
        <w:tc>
          <w:tcPr>
            <w:tcW w:type="dxa" w:w="1080"/>
          </w:tcPr>
          <w:p>
            <w:r>
              <w:t>3.233</w:t>
            </w:r>
          </w:p>
        </w:tc>
      </w:tr>
      <w:tr>
        <w:tc>
          <w:tcPr>
            <w:tcW w:type="dxa" w:w="1080"/>
          </w:tcPr>
          <w:p>
            <w:r>
              <w:t>168</w:t>
            </w:r>
          </w:p>
        </w:tc>
        <w:tc>
          <w:tcPr>
            <w:tcW w:type="dxa" w:w="1080"/>
          </w:tcPr>
          <w:p>
            <w:r>
              <w:t>Insula_L</w:t>
            </w:r>
          </w:p>
        </w:tc>
        <w:tc>
          <w:tcPr>
            <w:tcW w:type="dxa" w:w="1080"/>
          </w:tcPr>
          <w:p>
            <w:r>
              <w:t>0.071</w:t>
            </w:r>
          </w:p>
        </w:tc>
        <w:tc>
          <w:tcPr>
            <w:tcW w:type="dxa" w:w="1080"/>
          </w:tcPr>
          <w:p>
            <w:r>
              <w:t>3.442</w:t>
            </w:r>
          </w:p>
        </w:tc>
        <w:tc>
          <w:tcPr>
            <w:tcW w:type="dxa" w:w="1080"/>
          </w:tcPr>
          <w:p>
            <w:r>
              <w:t>216</w:t>
            </w:r>
          </w:p>
        </w:tc>
        <w:tc>
          <w:tcPr>
            <w:tcW w:type="dxa" w:w="1080"/>
          </w:tcPr>
          <w:p>
            <w:r>
              <w:t>Calcarine_L</w:t>
            </w:r>
          </w:p>
        </w:tc>
        <w:tc>
          <w:tcPr>
            <w:tcW w:type="dxa" w:w="1080"/>
          </w:tcPr>
          <w:p>
            <w:r>
              <w:t>0.086</w:t>
            </w:r>
          </w:p>
        </w:tc>
        <w:tc>
          <w:tcPr>
            <w:tcW w:type="dxa" w:w="1080"/>
          </w:tcPr>
          <w:p>
            <w:r>
              <w:t>3.293</w:t>
            </w:r>
          </w:p>
        </w:tc>
      </w:tr>
      <w:tr>
        <w:tc>
          <w:tcPr>
            <w:tcW w:type="dxa" w:w="1080"/>
          </w:tcPr>
          <w:p>
            <w:r>
              <w:t>169</w:t>
            </w:r>
          </w:p>
        </w:tc>
        <w:tc>
          <w:tcPr>
            <w:tcW w:type="dxa" w:w="1080"/>
          </w:tcPr>
          <w:p>
            <w:r>
              <w:t>Insula_L</w:t>
            </w:r>
          </w:p>
        </w:tc>
        <w:tc>
          <w:tcPr>
            <w:tcW w:type="dxa" w:w="1080"/>
          </w:tcPr>
          <w:p>
            <w:r>
              <w:t>0.051</w:t>
            </w:r>
          </w:p>
        </w:tc>
        <w:tc>
          <w:tcPr>
            <w:tcW w:type="dxa" w:w="1080"/>
          </w:tcPr>
          <w:p>
            <w:r>
              <w:t>3.016</w:t>
            </w:r>
          </w:p>
        </w:tc>
        <w:tc>
          <w:tcPr>
            <w:tcW w:type="dxa" w:w="1080"/>
          </w:tcPr>
          <w:p>
            <w:r>
              <w:t>222</w:t>
            </w:r>
          </w:p>
        </w:tc>
        <w:tc>
          <w:tcPr>
            <w:tcW w:type="dxa" w:w="1080"/>
          </w:tcPr>
          <w:p>
            <w:r>
              <w:t>Precuneus_L</w:t>
            </w:r>
          </w:p>
        </w:tc>
        <w:tc>
          <w:tcPr>
            <w:tcW w:type="dxa" w:w="1080"/>
          </w:tcPr>
          <w:p>
            <w:r>
              <w:t>0.108</w:t>
            </w:r>
          </w:p>
        </w:tc>
        <w:tc>
          <w:tcPr>
            <w:tcW w:type="dxa" w:w="1080"/>
          </w:tcPr>
          <w:p>
            <w:r>
              <w:t>4.131</w:t>
            </w:r>
          </w:p>
        </w:tc>
      </w:tr>
      <w:tr>
        <w:tc>
          <w:tcPr>
            <w:tcW w:type="dxa" w:w="1080"/>
          </w:tcPr>
          <w:p>
            <w:r>
              <w:t>172</w:t>
            </w:r>
          </w:p>
        </w:tc>
        <w:tc>
          <w:tcPr>
            <w:tcW w:type="dxa" w:w="1080"/>
          </w:tcPr>
          <w:p>
            <w:r>
              <w:t>Postcentral_L</w:t>
            </w:r>
          </w:p>
        </w:tc>
        <w:tc>
          <w:tcPr>
            <w:tcW w:type="dxa" w:w="1080"/>
          </w:tcPr>
          <w:p>
            <w:r>
              <w:t>0.097</w:t>
            </w:r>
          </w:p>
        </w:tc>
        <w:tc>
          <w:tcPr>
            <w:tcW w:type="dxa" w:w="1080"/>
          </w:tcPr>
          <w:p>
            <w:r>
              <w:t>4.179</w:t>
            </w:r>
          </w:p>
        </w:tc>
        <w:tc>
          <w:tcPr>
            <w:tcW w:type="dxa" w:w="1080"/>
          </w:tcPr>
          <w:p>
            <w:r>
              <w:t>223</w:t>
            </w:r>
          </w:p>
        </w:tc>
        <w:tc>
          <w:tcPr>
            <w:tcW w:type="dxa" w:w="1080"/>
          </w:tcPr>
          <w:p>
            <w:r>
              <w:t>Cingulum_Mid_L</w:t>
            </w:r>
          </w:p>
        </w:tc>
        <w:tc>
          <w:tcPr>
            <w:tcW w:type="dxa" w:w="1080"/>
          </w:tcPr>
          <w:p>
            <w:r>
              <w:t>0.095</w:t>
            </w:r>
          </w:p>
        </w:tc>
        <w:tc>
          <w:tcPr>
            <w:tcW w:type="dxa" w:w="1080"/>
          </w:tcPr>
          <w:p>
            <w:r>
              <w:t>3.765</w:t>
            </w:r>
          </w:p>
        </w:tc>
      </w:tr>
      <w:tr>
        <w:tc>
          <w:tcPr>
            <w:tcW w:type="dxa" w:w="1080"/>
          </w:tcPr>
          <w:p>
            <w:r>
              <w:t>175</w:t>
            </w:r>
          </w:p>
        </w:tc>
        <w:tc>
          <w:tcPr>
            <w:tcW w:type="dxa" w:w="1080"/>
          </w:tcPr>
          <w:p>
            <w:r>
              <w:t>Parietal_Sup_L</w:t>
            </w:r>
          </w:p>
        </w:tc>
        <w:tc>
          <w:tcPr>
            <w:tcW w:type="dxa" w:w="1080"/>
          </w:tcPr>
          <w:p>
            <w:r>
              <w:t>0.072</w:t>
            </w:r>
          </w:p>
        </w:tc>
        <w:tc>
          <w:tcPr>
            <w:tcW w:type="dxa" w:w="1080"/>
          </w:tcPr>
          <w:p>
            <w:r>
              <w:t>3.167</w:t>
            </w:r>
          </w:p>
        </w:tc>
        <w:tc>
          <w:tcPr>
            <w:tcW w:type="dxa" w:w="1080"/>
          </w:tcPr>
          <w:p>
            <w:r>
              <w:t>225</w:t>
            </w:r>
          </w:p>
        </w:tc>
        <w:tc>
          <w:tcPr>
            <w:tcW w:type="dxa" w:w="1080"/>
          </w:tcPr>
          <w:p>
            <w:r>
              <w:t>Precuneus_L</w:t>
            </w:r>
          </w:p>
        </w:tc>
        <w:tc>
          <w:tcPr>
            <w:tcW w:type="dxa" w:w="1080"/>
          </w:tcPr>
          <w:p>
            <w:r>
              <w:t>0.152</w:t>
            </w:r>
          </w:p>
        </w:tc>
        <w:tc>
          <w:tcPr>
            <w:tcW w:type="dxa" w:w="1080"/>
          </w:tcPr>
          <w:p>
            <w:r>
              <w:t>5.264</w:t>
            </w:r>
          </w:p>
        </w:tc>
      </w:tr>
      <w:tr>
        <w:tc>
          <w:tcPr>
            <w:tcW w:type="dxa" w:w="1080"/>
          </w:tcPr>
          <w:p>
            <w:r>
              <w:t>176</w:t>
            </w:r>
          </w:p>
        </w:tc>
        <w:tc>
          <w:tcPr>
            <w:tcW w:type="dxa" w:w="1080"/>
          </w:tcPr>
          <w:p>
            <w:r>
              <w:t>Cuneus_L</w:t>
            </w:r>
          </w:p>
        </w:tc>
        <w:tc>
          <w:tcPr>
            <w:tcW w:type="dxa" w:w="1080"/>
          </w:tcPr>
          <w:p>
            <w:r>
              <w:t>0.097</w:t>
            </w:r>
          </w:p>
        </w:tc>
        <w:tc>
          <w:tcPr>
            <w:tcW w:type="dxa" w:w="1080"/>
          </w:tcPr>
          <w:p>
            <w:r>
              <w:t>3.837</w:t>
            </w:r>
          </w:p>
        </w:tc>
        <w:tc>
          <w:tcPr>
            <w:tcW w:type="dxa" w:w="1080"/>
          </w:tcPr>
          <w:p>
            <w:r>
              <w:t>253</w:t>
            </w:r>
          </w:p>
        </w:tc>
        <w:tc>
          <w:tcPr>
            <w:tcW w:type="dxa" w:w="1080"/>
          </w:tcPr>
          <w:p>
            <w:r>
              <w:t>Cerebelum_Crus1_L</w:t>
            </w:r>
          </w:p>
        </w:tc>
        <w:tc>
          <w:tcPr>
            <w:tcW w:type="dxa" w:w="1080"/>
          </w:tcPr>
          <w:p>
            <w:r>
              <w:t>0.079</w:t>
            </w:r>
          </w:p>
        </w:tc>
        <w:tc>
          <w:tcPr>
            <w:tcW w:type="dxa" w:w="1080"/>
          </w:tcPr>
          <w:p>
            <w:r>
              <w:t>3.416</w:t>
            </w:r>
          </w:p>
        </w:tc>
      </w:tr>
      <w:tr>
        <w:tc>
          <w:tcPr>
            <w:tcW w:type="dxa" w:w="1080"/>
          </w:tcPr>
          <w:p>
            <w:r>
              <w:t>177</w:t>
            </w:r>
          </w:p>
        </w:tc>
        <w:tc>
          <w:tcPr>
            <w:tcW w:type="dxa" w:w="1080"/>
          </w:tcPr>
          <w:p>
            <w:r>
              <w:t>Parietal_Inf_L</w:t>
            </w:r>
          </w:p>
        </w:tc>
        <w:tc>
          <w:tcPr>
            <w:tcW w:type="dxa" w:w="1080"/>
          </w:tcPr>
          <w:p>
            <w:r>
              <w:t>0.072</w:t>
            </w:r>
          </w:p>
        </w:tc>
        <w:tc>
          <w:tcPr>
            <w:tcW w:type="dxa" w:w="1080"/>
          </w:tcPr>
          <w:p>
            <w:r>
              <w:t>3.204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178</w:t>
            </w:r>
          </w:p>
        </w:tc>
        <w:tc>
          <w:tcPr>
            <w:tcW w:type="dxa" w:w="1080"/>
          </w:tcPr>
          <w:p>
            <w:r>
              <w:t>Precuneus_L</w:t>
            </w:r>
          </w:p>
        </w:tc>
        <w:tc>
          <w:tcPr>
            <w:tcW w:type="dxa" w:w="1080"/>
          </w:tcPr>
          <w:p>
            <w:r>
              <w:t>0.080</w:t>
            </w:r>
          </w:p>
        </w:tc>
        <w:tc>
          <w:tcPr>
            <w:tcW w:type="dxa" w:w="1080"/>
          </w:tcPr>
          <w:p>
            <w:r>
              <w:t>3.134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179</w:t>
            </w:r>
          </w:p>
        </w:tc>
        <w:tc>
          <w:tcPr>
            <w:tcW w:type="dxa" w:w="1080"/>
          </w:tcPr>
          <w:p>
            <w:r>
              <w:t>Parietal_Inf_L</w:t>
            </w:r>
          </w:p>
        </w:tc>
        <w:tc>
          <w:tcPr>
            <w:tcW w:type="dxa" w:w="1080"/>
          </w:tcPr>
          <w:p>
            <w:r>
              <w:t>0.059</w:t>
            </w:r>
          </w:p>
        </w:tc>
        <w:tc>
          <w:tcPr>
            <w:tcW w:type="dxa" w:w="1080"/>
          </w:tcPr>
          <w:p>
            <w:r>
              <w:t>3.009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180</w:t>
            </w:r>
          </w:p>
        </w:tc>
        <w:tc>
          <w:tcPr>
            <w:tcW w:type="dxa" w:w="1080"/>
          </w:tcPr>
          <w:p>
            <w:r>
              <w:t>Temporal_Sup_L</w:t>
            </w:r>
          </w:p>
        </w:tc>
        <w:tc>
          <w:tcPr>
            <w:tcW w:type="dxa" w:w="1080"/>
          </w:tcPr>
          <w:p>
            <w:r>
              <w:t>0.068</w:t>
            </w:r>
          </w:p>
        </w:tc>
        <w:tc>
          <w:tcPr>
            <w:tcW w:type="dxa" w:w="1080"/>
          </w:tcPr>
          <w:p>
            <w:r>
              <w:t>3.130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182</w:t>
            </w:r>
          </w:p>
        </w:tc>
        <w:tc>
          <w:tcPr>
            <w:tcW w:type="dxa" w:w="1080"/>
          </w:tcPr>
          <w:p>
            <w:r>
              <w:t>Angular_L</w:t>
            </w:r>
          </w:p>
        </w:tc>
        <w:tc>
          <w:tcPr>
            <w:tcW w:type="dxa" w:w="1080"/>
          </w:tcPr>
          <w:p>
            <w:r>
              <w:t>0.109</w:t>
            </w:r>
          </w:p>
        </w:tc>
        <w:tc>
          <w:tcPr>
            <w:tcW w:type="dxa" w:w="1080"/>
          </w:tcPr>
          <w:p>
            <w:r>
              <w:t>4.961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184</w:t>
            </w:r>
          </w:p>
        </w:tc>
        <w:tc>
          <w:tcPr>
            <w:tcW w:type="dxa" w:w="1080"/>
          </w:tcPr>
          <w:p>
            <w:r>
              <w:t>Parietal_Inf_L</w:t>
            </w:r>
          </w:p>
        </w:tc>
        <w:tc>
          <w:tcPr>
            <w:tcW w:type="dxa" w:w="1080"/>
          </w:tcPr>
          <w:p>
            <w:r>
              <w:t>0.082</w:t>
            </w:r>
          </w:p>
        </w:tc>
        <w:tc>
          <w:tcPr>
            <w:tcW w:type="dxa" w:w="1080"/>
          </w:tcPr>
          <w:p>
            <w:r>
              <w:t>3.760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199</w:t>
            </w:r>
          </w:p>
        </w:tc>
        <w:tc>
          <w:tcPr>
            <w:tcW w:type="dxa" w:w="1080"/>
          </w:tcPr>
          <w:p>
            <w:r>
              <w:t>Temporal_Inf_L</w:t>
            </w:r>
          </w:p>
        </w:tc>
        <w:tc>
          <w:tcPr>
            <w:tcW w:type="dxa" w:w="1080"/>
          </w:tcPr>
          <w:p>
            <w:r>
              <w:t>0.123</w:t>
            </w:r>
          </w:p>
        </w:tc>
        <w:tc>
          <w:tcPr>
            <w:tcW w:type="dxa" w:w="1080"/>
          </w:tcPr>
          <w:p>
            <w:r>
              <w:t>5.338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200</w:t>
            </w:r>
          </w:p>
        </w:tc>
        <w:tc>
          <w:tcPr>
            <w:tcW w:type="dxa" w:w="1080"/>
          </w:tcPr>
          <w:p>
            <w:r>
              <w:t>Fusiform_L</w:t>
            </w:r>
          </w:p>
        </w:tc>
        <w:tc>
          <w:tcPr>
            <w:tcW w:type="dxa" w:w="1080"/>
          </w:tcPr>
          <w:p>
            <w:r>
              <w:t>0.081</w:t>
            </w:r>
          </w:p>
        </w:tc>
        <w:tc>
          <w:tcPr>
            <w:tcW w:type="dxa" w:w="1080"/>
          </w:tcPr>
          <w:p>
            <w:r>
              <w:t>3.066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204</w:t>
            </w:r>
          </w:p>
        </w:tc>
        <w:tc>
          <w:tcPr>
            <w:tcW w:type="dxa" w:w="1080"/>
          </w:tcPr>
          <w:p>
            <w:r>
              <w:t>Occipital_Mid_L</w:t>
            </w:r>
          </w:p>
        </w:tc>
        <w:tc>
          <w:tcPr>
            <w:tcW w:type="dxa" w:w="1080"/>
          </w:tcPr>
          <w:p>
            <w:r>
              <w:t>0.079</w:t>
            </w:r>
          </w:p>
        </w:tc>
        <w:tc>
          <w:tcPr>
            <w:tcW w:type="dxa" w:w="1080"/>
          </w:tcPr>
          <w:p>
            <w:r>
              <w:t>3.746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205</w:t>
            </w:r>
          </w:p>
        </w:tc>
        <w:tc>
          <w:tcPr>
            <w:tcW w:type="dxa" w:w="1080"/>
          </w:tcPr>
          <w:p>
            <w:r>
              <w:t>Lingual_L</w:t>
            </w:r>
          </w:p>
        </w:tc>
        <w:tc>
          <w:tcPr>
            <w:tcW w:type="dxa" w:w="1080"/>
          </w:tcPr>
          <w:p>
            <w:r>
              <w:t>0.104</w:t>
            </w:r>
          </w:p>
        </w:tc>
        <w:tc>
          <w:tcPr>
            <w:tcW w:type="dxa" w:w="1080"/>
          </w:tcPr>
          <w:p>
            <w:r>
              <w:t>3.792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206</w:t>
            </w:r>
          </w:p>
        </w:tc>
        <w:tc>
          <w:tcPr>
            <w:tcW w:type="dxa" w:w="1080"/>
          </w:tcPr>
          <w:p>
            <w:r>
              <w:t>Occipital_Inf_L</w:t>
            </w:r>
          </w:p>
        </w:tc>
        <w:tc>
          <w:tcPr>
            <w:tcW w:type="dxa" w:w="1080"/>
          </w:tcPr>
          <w:p>
            <w:r>
              <w:t>0.101</w:t>
            </w:r>
          </w:p>
        </w:tc>
        <w:tc>
          <w:tcPr>
            <w:tcW w:type="dxa" w:w="1080"/>
          </w:tcPr>
          <w:p>
            <w:r>
              <w:t>3.963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207</w:t>
            </w:r>
          </w:p>
        </w:tc>
        <w:tc>
          <w:tcPr>
            <w:tcW w:type="dxa" w:w="1080"/>
          </w:tcPr>
          <w:p>
            <w:r>
              <w:t>Fusiform_L</w:t>
            </w:r>
          </w:p>
        </w:tc>
        <w:tc>
          <w:tcPr>
            <w:tcW w:type="dxa" w:w="1080"/>
          </w:tcPr>
          <w:p>
            <w:r>
              <w:t>0.073</w:t>
            </w:r>
          </w:p>
        </w:tc>
        <w:tc>
          <w:tcPr>
            <w:tcW w:type="dxa" w:w="1080"/>
          </w:tcPr>
          <w:p>
            <w:r>
              <w:t>3.277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208</w:t>
            </w:r>
          </w:p>
        </w:tc>
        <w:tc>
          <w:tcPr>
            <w:tcW w:type="dxa" w:w="1080"/>
          </w:tcPr>
          <w:p>
            <w:r>
              <w:t>Occipital_Sup_L</w:t>
            </w:r>
          </w:p>
        </w:tc>
        <w:tc>
          <w:tcPr>
            <w:tcW w:type="dxa" w:w="1080"/>
          </w:tcPr>
          <w:p>
            <w:r>
              <w:t>0.093</w:t>
            </w:r>
          </w:p>
        </w:tc>
        <w:tc>
          <w:tcPr>
            <w:tcW w:type="dxa" w:w="1080"/>
          </w:tcPr>
          <w:p>
            <w:r>
              <w:t>4.057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209</w:t>
            </w:r>
          </w:p>
        </w:tc>
        <w:tc>
          <w:tcPr>
            <w:tcW w:type="dxa" w:w="1080"/>
          </w:tcPr>
          <w:p>
            <w:r>
              <w:t>Temporal_Mid_L</w:t>
            </w:r>
          </w:p>
        </w:tc>
        <w:tc>
          <w:tcPr>
            <w:tcW w:type="dxa" w:w="1080"/>
          </w:tcPr>
          <w:p>
            <w:r>
              <w:t>0.085</w:t>
            </w:r>
          </w:p>
        </w:tc>
        <w:tc>
          <w:tcPr>
            <w:tcW w:type="dxa" w:w="1080"/>
          </w:tcPr>
          <w:p>
            <w:r>
              <w:t>3.634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210</w:t>
            </w:r>
          </w:p>
        </w:tc>
        <w:tc>
          <w:tcPr>
            <w:tcW w:type="dxa" w:w="1080"/>
          </w:tcPr>
          <w:p>
            <w:r>
              <w:t>Occipital_Mid_L</w:t>
            </w:r>
          </w:p>
        </w:tc>
        <w:tc>
          <w:tcPr>
            <w:tcW w:type="dxa" w:w="1080"/>
          </w:tcPr>
          <w:p>
            <w:r>
              <w:t>0.099</w:t>
            </w:r>
          </w:p>
        </w:tc>
        <w:tc>
          <w:tcPr>
            <w:tcW w:type="dxa" w:w="1080"/>
          </w:tcPr>
          <w:p>
            <w:r>
              <w:t>5.125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212</w:t>
            </w:r>
          </w:p>
        </w:tc>
        <w:tc>
          <w:tcPr>
            <w:tcW w:type="dxa" w:w="1080"/>
          </w:tcPr>
          <w:p>
            <w:r>
              <w:t>Calcarine_L</w:t>
            </w:r>
          </w:p>
        </w:tc>
        <w:tc>
          <w:tcPr>
            <w:tcW w:type="dxa" w:w="1080"/>
          </w:tcPr>
          <w:p>
            <w:r>
              <w:t>0.091</w:t>
            </w:r>
          </w:p>
        </w:tc>
        <w:tc>
          <w:tcPr>
            <w:tcW w:type="dxa" w:w="1080"/>
          </w:tcPr>
          <w:p>
            <w:r>
              <w:t>5.340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214</w:t>
            </w:r>
          </w:p>
        </w:tc>
        <w:tc>
          <w:tcPr>
            <w:tcW w:type="dxa" w:w="1080"/>
          </w:tcPr>
          <w:p>
            <w:r>
              <w:t>Occipital_Inf_L</w:t>
            </w:r>
          </w:p>
        </w:tc>
        <w:tc>
          <w:tcPr>
            <w:tcW w:type="dxa" w:w="1080"/>
          </w:tcPr>
          <w:p>
            <w:r>
              <w:t>0.099</w:t>
            </w:r>
          </w:p>
        </w:tc>
        <w:tc>
          <w:tcPr>
            <w:tcW w:type="dxa" w:w="1080"/>
          </w:tcPr>
          <w:p>
            <w:r>
              <w:t>4.141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215</w:t>
            </w:r>
          </w:p>
        </w:tc>
        <w:tc>
          <w:tcPr>
            <w:tcW w:type="dxa" w:w="1080"/>
          </w:tcPr>
          <w:p>
            <w:r>
              <w:t>Calcarine_L</w:t>
            </w:r>
          </w:p>
        </w:tc>
        <w:tc>
          <w:tcPr>
            <w:tcW w:type="dxa" w:w="1080"/>
          </w:tcPr>
          <w:p>
            <w:r>
              <w:t>0.107</w:t>
            </w:r>
          </w:p>
        </w:tc>
        <w:tc>
          <w:tcPr>
            <w:tcW w:type="dxa" w:w="1080"/>
          </w:tcPr>
          <w:p>
            <w:r>
              <w:t>5.258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216</w:t>
            </w:r>
          </w:p>
        </w:tc>
        <w:tc>
          <w:tcPr>
            <w:tcW w:type="dxa" w:w="1080"/>
          </w:tcPr>
          <w:p>
            <w:r>
              <w:t>Calcarine_L</w:t>
            </w:r>
          </w:p>
        </w:tc>
        <w:tc>
          <w:tcPr>
            <w:tcW w:type="dxa" w:w="1080"/>
          </w:tcPr>
          <w:p>
            <w:r>
              <w:t>0.088</w:t>
            </w:r>
          </w:p>
        </w:tc>
        <w:tc>
          <w:tcPr>
            <w:tcW w:type="dxa" w:w="1080"/>
          </w:tcPr>
          <w:p>
            <w:r>
              <w:t>4.045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222</w:t>
            </w:r>
          </w:p>
        </w:tc>
        <w:tc>
          <w:tcPr>
            <w:tcW w:type="dxa" w:w="1080"/>
          </w:tcPr>
          <w:p>
            <w:r>
              <w:t>Precuneus_L</w:t>
            </w:r>
          </w:p>
        </w:tc>
        <w:tc>
          <w:tcPr>
            <w:tcW w:type="dxa" w:w="1080"/>
          </w:tcPr>
          <w:p>
            <w:r>
              <w:t>0.081</w:t>
            </w:r>
          </w:p>
        </w:tc>
        <w:tc>
          <w:tcPr>
            <w:tcW w:type="dxa" w:w="1080"/>
          </w:tcPr>
          <w:p>
            <w:r>
              <w:t>3.457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223</w:t>
            </w:r>
          </w:p>
        </w:tc>
        <w:tc>
          <w:tcPr>
            <w:tcW w:type="dxa" w:w="1080"/>
          </w:tcPr>
          <w:p>
            <w:r>
              <w:t>Cingulum_Mid_L</w:t>
            </w:r>
          </w:p>
        </w:tc>
        <w:tc>
          <w:tcPr>
            <w:tcW w:type="dxa" w:w="1080"/>
          </w:tcPr>
          <w:p>
            <w:r>
              <w:t>0.099</w:t>
            </w:r>
          </w:p>
        </w:tc>
        <w:tc>
          <w:tcPr>
            <w:tcW w:type="dxa" w:w="1080"/>
          </w:tcPr>
          <w:p>
            <w:r>
              <w:t>5.142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224</w:t>
            </w:r>
          </w:p>
        </w:tc>
        <w:tc>
          <w:tcPr>
            <w:tcW w:type="dxa" w:w="1080"/>
          </w:tcPr>
          <w:p>
            <w:r>
              <w:t>Cingulum_Mid_L</w:t>
            </w:r>
          </w:p>
        </w:tc>
        <w:tc>
          <w:tcPr>
            <w:tcW w:type="dxa" w:w="1080"/>
          </w:tcPr>
          <w:p>
            <w:r>
              <w:t>0.060</w:t>
            </w:r>
          </w:p>
        </w:tc>
        <w:tc>
          <w:tcPr>
            <w:tcW w:type="dxa" w:w="1080"/>
          </w:tcPr>
          <w:p>
            <w:r>
              <w:t>3.039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225</w:t>
            </w:r>
          </w:p>
        </w:tc>
        <w:tc>
          <w:tcPr>
            <w:tcW w:type="dxa" w:w="1080"/>
          </w:tcPr>
          <w:p>
            <w:r>
              <w:t>Precuneus_L</w:t>
            </w:r>
          </w:p>
        </w:tc>
        <w:tc>
          <w:tcPr>
            <w:tcW w:type="dxa" w:w="1080"/>
          </w:tcPr>
          <w:p>
            <w:r>
              <w:t>0.107</w:t>
            </w:r>
          </w:p>
        </w:tc>
        <w:tc>
          <w:tcPr>
            <w:tcW w:type="dxa" w:w="1080"/>
          </w:tcPr>
          <w:p>
            <w:r>
              <w:t>4.957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238</w:t>
            </w:r>
          </w:p>
        </w:tc>
        <w:tc>
          <w:tcPr>
            <w:tcW w:type="dxa" w:w="1080"/>
          </w:tcPr>
          <w:p>
            <w:r>
              <w:t>Cerebelum_Crus1_L</w:t>
            </w:r>
          </w:p>
        </w:tc>
        <w:tc>
          <w:tcPr>
            <w:tcW w:type="dxa" w:w="1080"/>
          </w:tcPr>
          <w:p>
            <w:r>
              <w:t>0.081</w:t>
            </w:r>
          </w:p>
        </w:tc>
        <w:tc>
          <w:tcPr>
            <w:tcW w:type="dxa" w:w="1080"/>
          </w:tcPr>
          <w:p>
            <w:r>
              <w:t>3.276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253</w:t>
            </w:r>
          </w:p>
        </w:tc>
        <w:tc>
          <w:tcPr>
            <w:tcW w:type="dxa" w:w="1080"/>
          </w:tcPr>
          <w:p>
            <w:r>
              <w:t>Cerebelum_Crus1_L</w:t>
            </w:r>
          </w:p>
        </w:tc>
        <w:tc>
          <w:tcPr>
            <w:tcW w:type="dxa" w:w="1080"/>
          </w:tcPr>
          <w:p>
            <w:r>
              <w:t>0.094</w:t>
            </w:r>
          </w:p>
        </w:tc>
        <w:tc>
          <w:tcPr>
            <w:tcW w:type="dxa" w:w="1080"/>
          </w:tcPr>
          <w:p>
            <w:r>
              <w:t>4.088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254</w:t>
            </w:r>
          </w:p>
        </w:tc>
        <w:tc>
          <w:tcPr>
            <w:tcW w:type="dxa" w:w="1080"/>
          </w:tcPr>
          <w:p>
            <w:r>
              <w:t>Cerebelum_6_L</w:t>
            </w:r>
          </w:p>
        </w:tc>
        <w:tc>
          <w:tcPr>
            <w:tcW w:type="dxa" w:w="1080"/>
          </w:tcPr>
          <w:p>
            <w:r>
              <w:t>0.088</w:t>
            </w:r>
          </w:p>
        </w:tc>
        <w:tc>
          <w:tcPr>
            <w:tcW w:type="dxa" w:w="1080"/>
          </w:tcPr>
          <w:p>
            <w:r>
              <w:t>3.572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258</w:t>
            </w:r>
          </w:p>
        </w:tc>
        <w:tc>
          <w:tcPr>
            <w:tcW w:type="dxa" w:w="1080"/>
          </w:tcPr>
          <w:p>
            <w:r>
              <w:t>Caudate_L</w:t>
            </w:r>
          </w:p>
        </w:tc>
        <w:tc>
          <w:tcPr>
            <w:tcW w:type="dxa" w:w="1080"/>
          </w:tcPr>
          <w:p>
            <w:r>
              <w:t>0.058</w:t>
            </w:r>
          </w:p>
        </w:tc>
        <w:tc>
          <w:tcPr>
            <w:tcW w:type="dxa" w:w="1080"/>
          </w:tcPr>
          <w:p>
            <w:r>
              <w:t>3.008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262</w:t>
            </w:r>
          </w:p>
        </w:tc>
        <w:tc>
          <w:tcPr>
            <w:tcW w:type="dxa" w:w="1080"/>
          </w:tcPr>
          <w:p>
            <w:r>
              <w:t>Thalamus_L</w:t>
            </w:r>
          </w:p>
        </w:tc>
        <w:tc>
          <w:tcPr>
            <w:tcW w:type="dxa" w:w="1080"/>
          </w:tcPr>
          <w:p>
            <w:r>
              <w:t>0.073</w:t>
            </w:r>
          </w:p>
        </w:tc>
        <w:tc>
          <w:tcPr>
            <w:tcW w:type="dxa" w:w="1080"/>
          </w:tcPr>
          <w:p>
            <w:r>
              <w:t>3.815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263</w:t>
            </w:r>
          </w:p>
        </w:tc>
        <w:tc>
          <w:tcPr>
            <w:tcW w:type="dxa" w:w="1080"/>
          </w:tcPr>
          <w:p>
            <w:r>
              <w:t>Thalamus_L</w:t>
            </w:r>
          </w:p>
        </w:tc>
        <w:tc>
          <w:tcPr>
            <w:tcW w:type="dxa" w:w="1080"/>
          </w:tcPr>
          <w:p>
            <w:r>
              <w:t>0.072</w:t>
            </w:r>
          </w:p>
        </w:tc>
        <w:tc>
          <w:tcPr>
            <w:tcW w:type="dxa" w:w="1080"/>
          </w:tcPr>
          <w:p>
            <w:r>
              <w:t>3.173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264</w:t>
            </w:r>
          </w:p>
        </w:tc>
        <w:tc>
          <w:tcPr>
            <w:tcW w:type="dxa" w:w="1080"/>
          </w:tcPr>
          <w:p>
            <w:r>
              <w:t>Thalamus_L</w:t>
            </w:r>
          </w:p>
        </w:tc>
        <w:tc>
          <w:tcPr>
            <w:tcW w:type="dxa" w:w="1080"/>
          </w:tcPr>
          <w:p>
            <w:r>
              <w:t>0.071</w:t>
            </w:r>
          </w:p>
        </w:tc>
        <w:tc>
          <w:tcPr>
            <w:tcW w:type="dxa" w:w="1080"/>
          </w:tcPr>
          <w:p>
            <w:r>
              <w:t>3.747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