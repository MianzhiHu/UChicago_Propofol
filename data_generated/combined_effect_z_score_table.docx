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Node Number</w:t>
            </w:r>
          </w:p>
        </w:tc>
        <w:tc>
          <w:tcPr>
            <w:tcW w:type="dxa" w:w="1080"/>
          </w:tcPr>
          <w:p>
            <w:r>
              <w:t>AAL Label</w:t>
            </w:r>
          </w:p>
        </w:tc>
        <w:tc>
          <w:tcPr>
            <w:tcW w:type="dxa" w:w="1080"/>
          </w:tcPr>
          <w:p>
            <w:r>
              <w:t>PLS Loading</w:t>
            </w:r>
          </w:p>
        </w:tc>
        <w:tc>
          <w:tcPr>
            <w:tcW w:type="dxa" w:w="1080"/>
          </w:tcPr>
          <w:p>
            <w:r>
              <w:t>Z-score</w:t>
            </w:r>
          </w:p>
        </w:tc>
        <w:tc>
          <w:tcPr>
            <w:tcW w:type="dxa" w:w="1080"/>
          </w:tcPr>
          <w:p>
            <w:r>
              <w:t>Node Number</w:t>
            </w:r>
          </w:p>
        </w:tc>
        <w:tc>
          <w:tcPr>
            <w:tcW w:type="dxa" w:w="1080"/>
          </w:tcPr>
          <w:p>
            <w:r>
              <w:t>AAL Label</w:t>
            </w:r>
          </w:p>
        </w:tc>
        <w:tc>
          <w:tcPr>
            <w:tcW w:type="dxa" w:w="1080"/>
          </w:tcPr>
          <w:p>
            <w:r>
              <w:t>PLS Loading</w:t>
            </w:r>
          </w:p>
        </w:tc>
        <w:tc>
          <w:tcPr>
            <w:tcW w:type="dxa" w:w="1080"/>
          </w:tcPr>
          <w:p>
            <w:r>
              <w:t>Z-score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Rectus_R</w:t>
            </w:r>
          </w:p>
        </w:tc>
        <w:tc>
          <w:tcPr>
            <w:tcW w:type="dxa" w:w="1080"/>
          </w:tcPr>
          <w:p>
            <w:r>
              <w:t>0.057</w:t>
            </w:r>
          </w:p>
        </w:tc>
        <w:tc>
          <w:tcPr>
            <w:tcW w:type="dxa" w:w="1080"/>
          </w:tcPr>
          <w:p>
            <w:r>
              <w:t>3.247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Frontal_Med_Orb_R</w:t>
            </w:r>
          </w:p>
        </w:tc>
        <w:tc>
          <w:tcPr>
            <w:tcW w:type="dxa" w:w="1080"/>
          </w:tcPr>
          <w:p>
            <w:r>
              <w:t>0.166</w:t>
            </w:r>
          </w:p>
        </w:tc>
        <w:tc>
          <w:tcPr>
            <w:tcW w:type="dxa" w:w="1080"/>
          </w:tcPr>
          <w:p>
            <w:r>
              <w:t>6.226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Frontal_Med_Orb_R</w:t>
            </w:r>
          </w:p>
        </w:tc>
        <w:tc>
          <w:tcPr>
            <w:tcW w:type="dxa" w:w="1080"/>
          </w:tcPr>
          <w:p>
            <w:r>
              <w:t>0.108</w:t>
            </w:r>
          </w:p>
        </w:tc>
        <w:tc>
          <w:tcPr>
            <w:tcW w:type="dxa" w:w="1080"/>
          </w:tcPr>
          <w:p>
            <w:r>
              <w:t>4.270</w:t>
            </w:r>
          </w:p>
        </w:tc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Frontal_Sup_Medial_R</w:t>
            </w:r>
          </w:p>
        </w:tc>
        <w:tc>
          <w:tcPr>
            <w:tcW w:type="dxa" w:w="1080"/>
          </w:tcPr>
          <w:p>
            <w:r>
              <w:t>0.114</w:t>
            </w:r>
          </w:p>
        </w:tc>
        <w:tc>
          <w:tcPr>
            <w:tcW w:type="dxa" w:w="1080"/>
          </w:tcPr>
          <w:p>
            <w:r>
              <w:t>4.156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Frontal_Sup_Medial_R</w:t>
            </w:r>
          </w:p>
        </w:tc>
        <w:tc>
          <w:tcPr>
            <w:tcW w:type="dxa" w:w="1080"/>
          </w:tcPr>
          <w:p>
            <w:r>
              <w:t>0.076</w:t>
            </w:r>
          </w:p>
        </w:tc>
        <w:tc>
          <w:tcPr>
            <w:tcW w:type="dxa" w:w="1080"/>
          </w:tcPr>
          <w:p>
            <w:r>
              <w:t>3.919</w:t>
            </w:r>
          </w:p>
        </w:tc>
        <w:tc>
          <w:tcPr>
            <w:tcW w:type="dxa" w:w="1080"/>
          </w:tcPr>
          <w:p>
            <w:r>
              <w:t>10</w:t>
            </w:r>
          </w:p>
        </w:tc>
        <w:tc>
          <w:tcPr>
            <w:tcW w:type="dxa" w:w="1080"/>
          </w:tcPr>
          <w:p>
            <w:r>
              <w:t>Frontal_Sup_Medial_R</w:t>
            </w:r>
          </w:p>
        </w:tc>
        <w:tc>
          <w:tcPr>
            <w:tcW w:type="dxa" w:w="1080"/>
          </w:tcPr>
          <w:p>
            <w:r>
              <w:t>0.167</w:t>
            </w:r>
          </w:p>
        </w:tc>
        <w:tc>
          <w:tcPr>
            <w:tcW w:type="dxa" w:w="1080"/>
          </w:tcPr>
          <w:p>
            <w:r>
              <w:t>5.828</w:t>
            </w:r>
          </w:p>
        </w:tc>
      </w:tr>
      <w:tr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Frontal_Mid_R</w:t>
            </w:r>
          </w:p>
        </w:tc>
        <w:tc>
          <w:tcPr>
            <w:tcW w:type="dxa" w:w="1080"/>
          </w:tcPr>
          <w:p>
            <w:r>
              <w:t>0.088</w:t>
            </w:r>
          </w:p>
        </w:tc>
        <w:tc>
          <w:tcPr>
            <w:tcW w:type="dxa" w:w="1080"/>
          </w:tcPr>
          <w:p>
            <w:r>
              <w:t>5.021</w:t>
            </w:r>
          </w:p>
        </w:tc>
        <w:tc>
          <w:tcPr>
            <w:tcW w:type="dxa" w:w="1080"/>
          </w:tcPr>
          <w:p>
            <w:r>
              <w:t>12</w:t>
            </w:r>
          </w:p>
        </w:tc>
        <w:tc>
          <w:tcPr>
            <w:tcW w:type="dxa" w:w="1080"/>
          </w:tcPr>
          <w:p>
            <w:r>
              <w:t>Frontal_Sup_R</w:t>
            </w:r>
          </w:p>
        </w:tc>
        <w:tc>
          <w:tcPr>
            <w:tcW w:type="dxa" w:w="1080"/>
          </w:tcPr>
          <w:p>
            <w:r>
              <w:t>0.103</w:t>
            </w:r>
          </w:p>
        </w:tc>
        <w:tc>
          <w:tcPr>
            <w:tcW w:type="dxa" w:w="1080"/>
          </w:tcPr>
          <w:p>
            <w:r>
              <w:t>3.822</w:t>
            </w:r>
          </w:p>
        </w:tc>
      </w:tr>
      <w:tr>
        <w:tc>
          <w:tcPr>
            <w:tcW w:type="dxa" w:w="1080"/>
          </w:tcPr>
          <w:p>
            <w:r>
              <w:t>10</w:t>
            </w:r>
          </w:p>
        </w:tc>
        <w:tc>
          <w:tcPr>
            <w:tcW w:type="dxa" w:w="1080"/>
          </w:tcPr>
          <w:p>
            <w:r>
              <w:t>Frontal_Sup_Medial_R</w:t>
            </w:r>
          </w:p>
        </w:tc>
        <w:tc>
          <w:tcPr>
            <w:tcW w:type="dxa" w:w="1080"/>
          </w:tcPr>
          <w:p>
            <w:r>
              <w:t>0.102</w:t>
            </w:r>
          </w:p>
        </w:tc>
        <w:tc>
          <w:tcPr>
            <w:tcW w:type="dxa" w:w="1080"/>
          </w:tcPr>
          <w:p>
            <w:r>
              <w:t>5.937</w:t>
            </w:r>
          </w:p>
        </w:tc>
        <w:tc>
          <w:tcPr>
            <w:tcW w:type="dxa" w:w="1080"/>
          </w:tcPr>
          <w:p>
            <w:r>
              <w:t>23</w:t>
            </w:r>
          </w:p>
        </w:tc>
        <w:tc>
          <w:tcPr>
            <w:tcW w:type="dxa" w:w="1080"/>
          </w:tcPr>
          <w:p>
            <w:r>
              <w:t>Postcentral_R</w:t>
            </w:r>
          </w:p>
        </w:tc>
        <w:tc>
          <w:tcPr>
            <w:tcW w:type="dxa" w:w="1080"/>
          </w:tcPr>
          <w:p>
            <w:r>
              <w:t>0.158</w:t>
            </w:r>
          </w:p>
        </w:tc>
        <w:tc>
          <w:tcPr>
            <w:tcW w:type="dxa" w:w="1080"/>
          </w:tcPr>
          <w:p>
            <w:r>
              <w:t>5.375</w:t>
            </w:r>
          </w:p>
        </w:tc>
      </w:tr>
      <w:tr>
        <w:tc>
          <w:tcPr>
            <w:tcW w:type="dxa" w:w="1080"/>
          </w:tcPr>
          <w:p>
            <w:r>
              <w:t>11</w:t>
            </w:r>
          </w:p>
        </w:tc>
        <w:tc>
          <w:tcPr>
            <w:tcW w:type="dxa" w:w="1080"/>
          </w:tcPr>
          <w:p>
            <w:r>
              <w:t>Frontal_Mid_R</w:t>
            </w:r>
          </w:p>
        </w:tc>
        <w:tc>
          <w:tcPr>
            <w:tcW w:type="dxa" w:w="1080"/>
          </w:tcPr>
          <w:p>
            <w:r>
              <w:t>0.073</w:t>
            </w:r>
          </w:p>
        </w:tc>
        <w:tc>
          <w:tcPr>
            <w:tcW w:type="dxa" w:w="1080"/>
          </w:tcPr>
          <w:p>
            <w:r>
              <w:t>4.311</w:t>
            </w:r>
          </w:p>
        </w:tc>
        <w:tc>
          <w:tcPr>
            <w:tcW w:type="dxa" w:w="1080"/>
          </w:tcPr>
          <w:p>
            <w:r>
              <w:t>27</w:t>
            </w:r>
          </w:p>
        </w:tc>
        <w:tc>
          <w:tcPr>
            <w:tcW w:type="dxa" w:w="1080"/>
          </w:tcPr>
          <w:p>
            <w:r>
              <w:t>Precentral_R</w:t>
            </w:r>
          </w:p>
        </w:tc>
        <w:tc>
          <w:tcPr>
            <w:tcW w:type="dxa" w:w="1080"/>
          </w:tcPr>
          <w:p>
            <w:r>
              <w:t>0.142</w:t>
            </w:r>
          </w:p>
        </w:tc>
        <w:tc>
          <w:tcPr>
            <w:tcW w:type="dxa" w:w="1080"/>
          </w:tcPr>
          <w:p>
            <w:r>
              <w:t>5.355</w:t>
            </w:r>
          </w:p>
        </w:tc>
      </w:tr>
      <w:tr>
        <w:tc>
          <w:tcPr>
            <w:tcW w:type="dxa" w:w="1080"/>
          </w:tcPr>
          <w:p>
            <w:r>
              <w:t>12</w:t>
            </w:r>
          </w:p>
        </w:tc>
        <w:tc>
          <w:tcPr>
            <w:tcW w:type="dxa" w:w="1080"/>
          </w:tcPr>
          <w:p>
            <w:r>
              <w:t>Frontal_Sup_R</w:t>
            </w:r>
          </w:p>
        </w:tc>
        <w:tc>
          <w:tcPr>
            <w:tcW w:type="dxa" w:w="1080"/>
          </w:tcPr>
          <w:p>
            <w:r>
              <w:t>0.098</w:t>
            </w:r>
          </w:p>
        </w:tc>
        <w:tc>
          <w:tcPr>
            <w:tcW w:type="dxa" w:w="1080"/>
          </w:tcPr>
          <w:p>
            <w:r>
              <w:t>4.385</w:t>
            </w:r>
          </w:p>
        </w:tc>
        <w:tc>
          <w:tcPr>
            <w:tcW w:type="dxa" w:w="1080"/>
          </w:tcPr>
          <w:p>
            <w:r>
              <w:t>33</w:t>
            </w:r>
          </w:p>
        </w:tc>
        <w:tc>
          <w:tcPr>
            <w:tcW w:type="dxa" w:w="1080"/>
          </w:tcPr>
          <w:p>
            <w:r>
              <w:t>Postcentral_R</w:t>
            </w:r>
          </w:p>
        </w:tc>
        <w:tc>
          <w:tcPr>
            <w:tcW w:type="dxa" w:w="1080"/>
          </w:tcPr>
          <w:p>
            <w:r>
              <w:t>0.085</w:t>
            </w:r>
          </w:p>
        </w:tc>
        <w:tc>
          <w:tcPr>
            <w:tcW w:type="dxa" w:w="1080"/>
          </w:tcPr>
          <w:p>
            <w:r>
              <w:t>3.381</w:t>
            </w:r>
          </w:p>
        </w:tc>
      </w:tr>
      <w:tr>
        <w:tc>
          <w:tcPr>
            <w:tcW w:type="dxa" w:w="1080"/>
          </w:tcPr>
          <w:p>
            <w:r>
              <w:t>13</w:t>
            </w:r>
          </w:p>
        </w:tc>
        <w:tc>
          <w:tcPr>
            <w:tcW w:type="dxa" w:w="1080"/>
          </w:tcPr>
          <w:p>
            <w:r>
              <w:t>Frontal_Mid_R</w:t>
            </w:r>
          </w:p>
        </w:tc>
        <w:tc>
          <w:tcPr>
            <w:tcW w:type="dxa" w:w="1080"/>
          </w:tcPr>
          <w:p>
            <w:r>
              <w:t>0.062</w:t>
            </w:r>
          </w:p>
        </w:tc>
        <w:tc>
          <w:tcPr>
            <w:tcW w:type="dxa" w:w="1080"/>
          </w:tcPr>
          <w:p>
            <w:r>
              <w:t>3.419</w:t>
            </w:r>
          </w:p>
        </w:tc>
        <w:tc>
          <w:tcPr>
            <w:tcW w:type="dxa" w:w="1080"/>
          </w:tcPr>
          <w:p>
            <w:r>
              <w:t>34</w:t>
            </w:r>
          </w:p>
        </w:tc>
        <w:tc>
          <w:tcPr>
            <w:tcW w:type="dxa" w:w="1080"/>
          </w:tcPr>
          <w:p>
            <w:r>
              <w:t>Insula_R</w:t>
            </w:r>
          </w:p>
        </w:tc>
        <w:tc>
          <w:tcPr>
            <w:tcW w:type="dxa" w:w="1080"/>
          </w:tcPr>
          <w:p>
            <w:r>
              <w:t>0.079</w:t>
            </w:r>
          </w:p>
        </w:tc>
        <w:tc>
          <w:tcPr>
            <w:tcW w:type="dxa" w:w="1080"/>
          </w:tcPr>
          <w:p>
            <w:r>
              <w:t>3.105</w:t>
            </w:r>
          </w:p>
        </w:tc>
      </w:tr>
      <w:tr>
        <w:tc>
          <w:tcPr>
            <w:tcW w:type="dxa" w:w="1080"/>
          </w:tcPr>
          <w:p>
            <w:r>
              <w:t>14</w:t>
            </w:r>
          </w:p>
        </w:tc>
        <w:tc>
          <w:tcPr>
            <w:tcW w:type="dxa" w:w="1080"/>
          </w:tcPr>
          <w:p>
            <w:r>
              <w:t>Frontal_Mid_R</w:t>
            </w:r>
          </w:p>
        </w:tc>
        <w:tc>
          <w:tcPr>
            <w:tcW w:type="dxa" w:w="1080"/>
          </w:tcPr>
          <w:p>
            <w:r>
              <w:t>0.082</w:t>
            </w:r>
          </w:p>
        </w:tc>
        <w:tc>
          <w:tcPr>
            <w:tcW w:type="dxa" w:w="1080"/>
          </w:tcPr>
          <w:p>
            <w:r>
              <w:t>4.246</w:t>
            </w:r>
          </w:p>
        </w:tc>
        <w:tc>
          <w:tcPr>
            <w:tcW w:type="dxa" w:w="1080"/>
          </w:tcPr>
          <w:p>
            <w:r>
              <w:t>35</w:t>
            </w:r>
          </w:p>
        </w:tc>
        <w:tc>
          <w:tcPr>
            <w:tcW w:type="dxa" w:w="1080"/>
          </w:tcPr>
          <w:p>
            <w:r>
              <w:t>Insula_R</w:t>
            </w:r>
          </w:p>
        </w:tc>
        <w:tc>
          <w:tcPr>
            <w:tcW w:type="dxa" w:w="1080"/>
          </w:tcPr>
          <w:p>
            <w:r>
              <w:t>0.099</w:t>
            </w:r>
          </w:p>
        </w:tc>
        <w:tc>
          <w:tcPr>
            <w:tcW w:type="dxa" w:w="1080"/>
          </w:tcPr>
          <w:p>
            <w:r>
              <w:t>3.218</w:t>
            </w:r>
          </w:p>
        </w:tc>
      </w:tr>
      <w:tr>
        <w:tc>
          <w:tcPr>
            <w:tcW w:type="dxa" w:w="1080"/>
          </w:tcPr>
          <w:p>
            <w:r>
              <w:t>15</w:t>
            </w:r>
          </w:p>
        </w:tc>
        <w:tc>
          <w:tcPr>
            <w:tcW w:type="dxa" w:w="1080"/>
          </w:tcPr>
          <w:p>
            <w:r>
              <w:t>Cingulum_Mid_R</w:t>
            </w:r>
          </w:p>
        </w:tc>
        <w:tc>
          <w:tcPr>
            <w:tcW w:type="dxa" w:w="1080"/>
          </w:tcPr>
          <w:p>
            <w:r>
              <w:t>0.071</w:t>
            </w:r>
          </w:p>
        </w:tc>
        <w:tc>
          <w:tcPr>
            <w:tcW w:type="dxa" w:w="1080"/>
          </w:tcPr>
          <w:p>
            <w:r>
              <w:t>4.785</w:t>
            </w:r>
          </w:p>
        </w:tc>
        <w:tc>
          <w:tcPr>
            <w:tcW w:type="dxa" w:w="1080"/>
          </w:tcPr>
          <w:p>
            <w:r>
              <w:t>37</w:t>
            </w:r>
          </w:p>
        </w:tc>
        <w:tc>
          <w:tcPr>
            <w:tcW w:type="dxa" w:w="1080"/>
          </w:tcPr>
          <w:p>
            <w:r>
              <w:t>Insula_R</w:t>
            </w:r>
          </w:p>
        </w:tc>
        <w:tc>
          <w:tcPr>
            <w:tcW w:type="dxa" w:w="1080"/>
          </w:tcPr>
          <w:p>
            <w:r>
              <w:t>0.090</w:t>
            </w:r>
          </w:p>
        </w:tc>
        <w:tc>
          <w:tcPr>
            <w:tcW w:type="dxa" w:w="1080"/>
          </w:tcPr>
          <w:p>
            <w:r>
              <w:t>3.401</w:t>
            </w:r>
          </w:p>
        </w:tc>
      </w:tr>
      <w:tr>
        <w:tc>
          <w:tcPr>
            <w:tcW w:type="dxa" w:w="1080"/>
          </w:tcPr>
          <w:p>
            <w:r>
              <w:t>16</w:t>
            </w:r>
          </w:p>
        </w:tc>
        <w:tc>
          <w:tcPr>
            <w:tcW w:type="dxa" w:w="1080"/>
          </w:tcPr>
          <w:p>
            <w:r>
              <w:t>Frontal_Inf_Tri_R</w:t>
            </w:r>
          </w:p>
        </w:tc>
        <w:tc>
          <w:tcPr>
            <w:tcW w:type="dxa" w:w="1080"/>
          </w:tcPr>
          <w:p>
            <w:r>
              <w:t>0.070</w:t>
            </w:r>
          </w:p>
        </w:tc>
        <w:tc>
          <w:tcPr>
            <w:tcW w:type="dxa" w:w="1080"/>
          </w:tcPr>
          <w:p>
            <w:r>
              <w:t>3.051</w:t>
            </w:r>
          </w:p>
        </w:tc>
        <w:tc>
          <w:tcPr>
            <w:tcW w:type="dxa" w:w="1080"/>
          </w:tcPr>
          <w:p>
            <w:r>
              <w:t>40</w:t>
            </w:r>
          </w:p>
        </w:tc>
        <w:tc>
          <w:tcPr>
            <w:tcW w:type="dxa" w:w="1080"/>
          </w:tcPr>
          <w:p>
            <w:r>
              <w:t>Rolandic_Oper_R</w:t>
            </w:r>
          </w:p>
        </w:tc>
        <w:tc>
          <w:tcPr>
            <w:tcW w:type="dxa" w:w="1080"/>
          </w:tcPr>
          <w:p>
            <w:r>
              <w:t>0.093</w:t>
            </w:r>
          </w:p>
        </w:tc>
        <w:tc>
          <w:tcPr>
            <w:tcW w:type="dxa" w:w="1080"/>
          </w:tcPr>
          <w:p>
            <w:r>
              <w:t>3.341</w:t>
            </w:r>
          </w:p>
        </w:tc>
      </w:tr>
      <w:tr>
        <w:tc>
          <w:tcPr>
            <w:tcW w:type="dxa" w:w="1080"/>
          </w:tcPr>
          <w:p>
            <w:r>
              <w:t>19</w:t>
            </w:r>
          </w:p>
        </w:tc>
        <w:tc>
          <w:tcPr>
            <w:tcW w:type="dxa" w:w="1080"/>
          </w:tcPr>
          <w:p>
            <w:r>
              <w:t>Frontal_Inf_Tri_R</w:t>
            </w:r>
          </w:p>
        </w:tc>
        <w:tc>
          <w:tcPr>
            <w:tcW w:type="dxa" w:w="1080"/>
          </w:tcPr>
          <w:p>
            <w:r>
              <w:t>0.074</w:t>
            </w:r>
          </w:p>
        </w:tc>
        <w:tc>
          <w:tcPr>
            <w:tcW w:type="dxa" w:w="1080"/>
          </w:tcPr>
          <w:p>
            <w:r>
              <w:t>3.841</w:t>
            </w:r>
          </w:p>
        </w:tc>
        <w:tc>
          <w:tcPr>
            <w:tcW w:type="dxa" w:w="1080"/>
          </w:tcPr>
          <w:p>
            <w:r>
              <w:t>45</w:t>
            </w:r>
          </w:p>
        </w:tc>
        <w:tc>
          <w:tcPr>
            <w:tcW w:type="dxa" w:w="1080"/>
          </w:tcPr>
          <w:p>
            <w:r>
              <w:t>SupraMarginal_R</w:t>
            </w:r>
          </w:p>
        </w:tc>
        <w:tc>
          <w:tcPr>
            <w:tcW w:type="dxa" w:w="1080"/>
          </w:tcPr>
          <w:p>
            <w:r>
              <w:t>0.100</w:t>
            </w:r>
          </w:p>
        </w:tc>
        <w:tc>
          <w:tcPr>
            <w:tcW w:type="dxa" w:w="1080"/>
          </w:tcPr>
          <w:p>
            <w:r>
              <w:t>3.559</w:t>
            </w:r>
          </w:p>
        </w:tc>
      </w:tr>
      <w:tr>
        <w:tc>
          <w:tcPr>
            <w:tcW w:type="dxa" w:w="1080"/>
          </w:tcPr>
          <w:p>
            <w:r>
              <w:t>20</w:t>
            </w:r>
          </w:p>
        </w:tc>
        <w:tc>
          <w:tcPr>
            <w:tcW w:type="dxa" w:w="1080"/>
          </w:tcPr>
          <w:p>
            <w:r>
              <w:t>Insula_R</w:t>
            </w:r>
          </w:p>
        </w:tc>
        <w:tc>
          <w:tcPr>
            <w:tcW w:type="dxa" w:w="1080"/>
          </w:tcPr>
          <w:p>
            <w:r>
              <w:t>0.101</w:t>
            </w:r>
          </w:p>
        </w:tc>
        <w:tc>
          <w:tcPr>
            <w:tcW w:type="dxa" w:w="1080"/>
          </w:tcPr>
          <w:p>
            <w:r>
              <w:t>5.918</w:t>
            </w:r>
          </w:p>
        </w:tc>
        <w:tc>
          <w:tcPr>
            <w:tcW w:type="dxa" w:w="1080"/>
          </w:tcPr>
          <w:p>
            <w:r>
              <w:t>61</w:t>
            </w:r>
          </w:p>
        </w:tc>
        <w:tc>
          <w:tcPr>
            <w:tcW w:type="dxa" w:w="1080"/>
          </w:tcPr>
          <w:p>
            <w:r>
              <w:t>Temporal_Sup_R</w:t>
            </w:r>
          </w:p>
        </w:tc>
        <w:tc>
          <w:tcPr>
            <w:tcW w:type="dxa" w:w="1080"/>
          </w:tcPr>
          <w:p>
            <w:r>
              <w:t>0.124</w:t>
            </w:r>
          </w:p>
        </w:tc>
        <w:tc>
          <w:tcPr>
            <w:tcW w:type="dxa" w:w="1080"/>
          </w:tcPr>
          <w:p>
            <w:r>
              <w:t>3.913</w:t>
            </w:r>
          </w:p>
        </w:tc>
      </w:tr>
      <w:tr>
        <w:tc>
          <w:tcPr>
            <w:tcW w:type="dxa" w:w="1080"/>
          </w:tcPr>
          <w:p>
            <w:r>
              <w:t>21</w:t>
            </w:r>
          </w:p>
        </w:tc>
        <w:tc>
          <w:tcPr>
            <w:tcW w:type="dxa" w:w="1080"/>
          </w:tcPr>
          <w:p>
            <w:r>
              <w:t>Frontal_Inf_Oper_R</w:t>
            </w:r>
          </w:p>
        </w:tc>
        <w:tc>
          <w:tcPr>
            <w:tcW w:type="dxa" w:w="1080"/>
          </w:tcPr>
          <w:p>
            <w:r>
              <w:t>0.095</w:t>
            </w:r>
          </w:p>
        </w:tc>
        <w:tc>
          <w:tcPr>
            <w:tcW w:type="dxa" w:w="1080"/>
          </w:tcPr>
          <w:p>
            <w:r>
              <w:t>5.562</w:t>
            </w:r>
          </w:p>
        </w:tc>
        <w:tc>
          <w:tcPr>
            <w:tcW w:type="dxa" w:w="1080"/>
          </w:tcPr>
          <w:p>
            <w:r>
              <w:t>69</w:t>
            </w:r>
          </w:p>
        </w:tc>
        <w:tc>
          <w:tcPr>
            <w:tcW w:type="dxa" w:w="1080"/>
          </w:tcPr>
          <w:p>
            <w:r>
              <w:t>Temporal_Mid_R</w:t>
            </w:r>
          </w:p>
        </w:tc>
        <w:tc>
          <w:tcPr>
            <w:tcW w:type="dxa" w:w="1080"/>
          </w:tcPr>
          <w:p>
            <w:r>
              <w:t>0.111</w:t>
            </w:r>
          </w:p>
        </w:tc>
        <w:tc>
          <w:tcPr>
            <w:tcW w:type="dxa" w:w="1080"/>
          </w:tcPr>
          <w:p>
            <w:r>
              <w:t>4.244</w:t>
            </w:r>
          </w:p>
        </w:tc>
      </w:tr>
      <w:tr>
        <w:tc>
          <w:tcPr>
            <w:tcW w:type="dxa" w:w="1080"/>
          </w:tcPr>
          <w:p>
            <w:r>
              <w:t>23</w:t>
            </w:r>
          </w:p>
        </w:tc>
        <w:tc>
          <w:tcPr>
            <w:tcW w:type="dxa" w:w="1080"/>
          </w:tcPr>
          <w:p>
            <w:r>
              <w:t>Postcentral_R</w:t>
            </w:r>
          </w:p>
        </w:tc>
        <w:tc>
          <w:tcPr>
            <w:tcW w:type="dxa" w:w="1080"/>
          </w:tcPr>
          <w:p>
            <w:r>
              <w:t>0.082</w:t>
            </w:r>
          </w:p>
        </w:tc>
        <w:tc>
          <w:tcPr>
            <w:tcW w:type="dxa" w:w="1080"/>
          </w:tcPr>
          <w:p>
            <w:r>
              <w:t>3.210</w:t>
            </w:r>
          </w:p>
        </w:tc>
        <w:tc>
          <w:tcPr>
            <w:tcW w:type="dxa" w:w="1080"/>
          </w:tcPr>
          <w:p>
            <w:r>
              <w:t>72</w:t>
            </w:r>
          </w:p>
        </w:tc>
        <w:tc>
          <w:tcPr>
            <w:tcW w:type="dxa" w:w="1080"/>
          </w:tcPr>
          <w:p>
            <w:r>
              <w:t>Lingual_R</w:t>
            </w:r>
          </w:p>
        </w:tc>
        <w:tc>
          <w:tcPr>
            <w:tcW w:type="dxa" w:w="1080"/>
          </w:tcPr>
          <w:p>
            <w:r>
              <w:t>0.130</w:t>
            </w:r>
          </w:p>
        </w:tc>
        <w:tc>
          <w:tcPr>
            <w:tcW w:type="dxa" w:w="1080"/>
          </w:tcPr>
          <w:p>
            <w:r>
              <w:t>4.257</w:t>
            </w:r>
          </w:p>
        </w:tc>
      </w:tr>
      <w:tr>
        <w:tc>
          <w:tcPr>
            <w:tcW w:type="dxa" w:w="1080"/>
          </w:tcPr>
          <w:p>
            <w:r>
              <w:t>27</w:t>
            </w:r>
          </w:p>
        </w:tc>
        <w:tc>
          <w:tcPr>
            <w:tcW w:type="dxa" w:w="1080"/>
          </w:tcPr>
          <w:p>
            <w:r>
              <w:t>Precentral_R</w:t>
            </w:r>
          </w:p>
        </w:tc>
        <w:tc>
          <w:tcPr>
            <w:tcW w:type="dxa" w:w="1080"/>
          </w:tcPr>
          <w:p>
            <w:r>
              <w:t>0.118</w:t>
            </w:r>
          </w:p>
        </w:tc>
        <w:tc>
          <w:tcPr>
            <w:tcW w:type="dxa" w:w="1080"/>
          </w:tcPr>
          <w:p>
            <w:r>
              <w:t>5.383</w:t>
            </w:r>
          </w:p>
        </w:tc>
        <w:tc>
          <w:tcPr>
            <w:tcW w:type="dxa" w:w="1080"/>
          </w:tcPr>
          <w:p>
            <w:r>
              <w:t>73</w:t>
            </w:r>
          </w:p>
        </w:tc>
        <w:tc>
          <w:tcPr>
            <w:tcW w:type="dxa" w:w="1080"/>
          </w:tcPr>
          <w:p>
            <w:r>
              <w:t>Occipital_Mid_R</w:t>
            </w:r>
          </w:p>
        </w:tc>
        <w:tc>
          <w:tcPr>
            <w:tcW w:type="dxa" w:w="1080"/>
          </w:tcPr>
          <w:p>
            <w:r>
              <w:t>0.119</w:t>
            </w:r>
          </w:p>
        </w:tc>
        <w:tc>
          <w:tcPr>
            <w:tcW w:type="dxa" w:w="1080"/>
          </w:tcPr>
          <w:p>
            <w:r>
              <w:t>3.771</w:t>
            </w:r>
          </w:p>
        </w:tc>
      </w:tr>
      <w:tr>
        <w:tc>
          <w:tcPr>
            <w:tcW w:type="dxa" w:w="1080"/>
          </w:tcPr>
          <w:p>
            <w:r>
              <w:t>28</w:t>
            </w:r>
          </w:p>
        </w:tc>
        <w:tc>
          <w:tcPr>
            <w:tcW w:type="dxa" w:w="1080"/>
          </w:tcPr>
          <w:p>
            <w:r>
              <w:t>Supp_Motor_Area_R</w:t>
            </w:r>
          </w:p>
        </w:tc>
        <w:tc>
          <w:tcPr>
            <w:tcW w:type="dxa" w:w="1080"/>
          </w:tcPr>
          <w:p>
            <w:r>
              <w:t>0.069</w:t>
            </w:r>
          </w:p>
        </w:tc>
        <w:tc>
          <w:tcPr>
            <w:tcW w:type="dxa" w:w="1080"/>
          </w:tcPr>
          <w:p>
            <w:r>
              <w:t>3.175</w:t>
            </w:r>
          </w:p>
        </w:tc>
        <w:tc>
          <w:tcPr>
            <w:tcW w:type="dxa" w:w="1080"/>
          </w:tcPr>
          <w:p>
            <w:r>
              <w:t>74</w:t>
            </w:r>
          </w:p>
        </w:tc>
        <w:tc>
          <w:tcPr>
            <w:tcW w:type="dxa" w:w="1080"/>
          </w:tcPr>
          <w:p>
            <w:r>
              <w:t>Occipital_Mid_R</w:t>
            </w:r>
          </w:p>
        </w:tc>
        <w:tc>
          <w:tcPr>
            <w:tcW w:type="dxa" w:w="1080"/>
          </w:tcPr>
          <w:p>
            <w:r>
              <w:t>0.123</w:t>
            </w:r>
          </w:p>
        </w:tc>
        <w:tc>
          <w:tcPr>
            <w:tcW w:type="dxa" w:w="1080"/>
          </w:tcPr>
          <w:p>
            <w:r>
              <w:t>3.854</w:t>
            </w:r>
          </w:p>
        </w:tc>
      </w:tr>
      <w:tr>
        <w:tc>
          <w:tcPr>
            <w:tcW w:type="dxa" w:w="1080"/>
          </w:tcPr>
          <w:p>
            <w:r>
              <w:t>39</w:t>
            </w:r>
          </w:p>
        </w:tc>
        <w:tc>
          <w:tcPr>
            <w:tcW w:type="dxa" w:w="1080"/>
          </w:tcPr>
          <w:p>
            <w:r>
              <w:t>Postcentral_R</w:t>
            </w:r>
          </w:p>
        </w:tc>
        <w:tc>
          <w:tcPr>
            <w:tcW w:type="dxa" w:w="1080"/>
          </w:tcPr>
          <w:p>
            <w:r>
              <w:t>0.076</w:t>
            </w:r>
          </w:p>
        </w:tc>
        <w:tc>
          <w:tcPr>
            <w:tcW w:type="dxa" w:w="1080"/>
          </w:tcPr>
          <w:p>
            <w:r>
              <w:t>3.450</w:t>
            </w:r>
          </w:p>
        </w:tc>
        <w:tc>
          <w:tcPr>
            <w:tcW w:type="dxa" w:w="1080"/>
          </w:tcPr>
          <w:p>
            <w:r>
              <w:t>78</w:t>
            </w:r>
          </w:p>
        </w:tc>
        <w:tc>
          <w:tcPr>
            <w:tcW w:type="dxa" w:w="1080"/>
          </w:tcPr>
          <w:p>
            <w:r>
              <w:t>Occipital_Mid_R</w:t>
            </w:r>
          </w:p>
        </w:tc>
        <w:tc>
          <w:tcPr>
            <w:tcW w:type="dxa" w:w="1080"/>
          </w:tcPr>
          <w:p>
            <w:r>
              <w:t>0.118</w:t>
            </w:r>
          </w:p>
        </w:tc>
        <w:tc>
          <w:tcPr>
            <w:tcW w:type="dxa" w:w="1080"/>
          </w:tcPr>
          <w:p>
            <w:r>
              <w:t>3.695</w:t>
            </w:r>
          </w:p>
        </w:tc>
      </w:tr>
      <w:tr>
        <w:tc>
          <w:tcPr>
            <w:tcW w:type="dxa" w:w="1080"/>
          </w:tcPr>
          <w:p>
            <w:r>
              <w:t>41</w:t>
            </w:r>
          </w:p>
        </w:tc>
        <w:tc>
          <w:tcPr>
            <w:tcW w:type="dxa" w:w="1080"/>
          </w:tcPr>
          <w:p>
            <w:r>
              <w:t>Parietal_Sup_R</w:t>
            </w:r>
          </w:p>
        </w:tc>
        <w:tc>
          <w:tcPr>
            <w:tcW w:type="dxa" w:w="1080"/>
          </w:tcPr>
          <w:p>
            <w:r>
              <w:t>0.078</w:t>
            </w:r>
          </w:p>
        </w:tc>
        <w:tc>
          <w:tcPr>
            <w:tcW w:type="dxa" w:w="1080"/>
          </w:tcPr>
          <w:p>
            <w:r>
              <w:t>4.796</w:t>
            </w:r>
          </w:p>
        </w:tc>
        <w:tc>
          <w:tcPr>
            <w:tcW w:type="dxa" w:w="1080"/>
          </w:tcPr>
          <w:p>
            <w:r>
              <w:t>80</w:t>
            </w:r>
          </w:p>
        </w:tc>
        <w:tc>
          <w:tcPr>
            <w:tcW w:type="dxa" w:w="1080"/>
          </w:tcPr>
          <w:p>
            <w:r>
              <w:t>Calcarine_R</w:t>
            </w:r>
          </w:p>
        </w:tc>
        <w:tc>
          <w:tcPr>
            <w:tcW w:type="dxa" w:w="1080"/>
          </w:tcPr>
          <w:p>
            <w:r>
              <w:t>0.128</w:t>
            </w:r>
          </w:p>
        </w:tc>
        <w:tc>
          <w:tcPr>
            <w:tcW w:type="dxa" w:w="1080"/>
          </w:tcPr>
          <w:p>
            <w:r>
              <w:t>4.117</w:t>
            </w:r>
          </w:p>
        </w:tc>
      </w:tr>
      <w:tr>
        <w:tc>
          <w:tcPr>
            <w:tcW w:type="dxa" w:w="1080"/>
          </w:tcPr>
          <w:p>
            <w:r>
              <w:t>42</w:t>
            </w:r>
          </w:p>
        </w:tc>
        <w:tc>
          <w:tcPr>
            <w:tcW w:type="dxa" w:w="1080"/>
          </w:tcPr>
          <w:p>
            <w:r>
              <w:t>Precuneus_R</w:t>
            </w:r>
          </w:p>
        </w:tc>
        <w:tc>
          <w:tcPr>
            <w:tcW w:type="dxa" w:w="1080"/>
          </w:tcPr>
          <w:p>
            <w:r>
              <w:t>0.071</w:t>
            </w:r>
          </w:p>
        </w:tc>
        <w:tc>
          <w:tcPr>
            <w:tcW w:type="dxa" w:w="1080"/>
          </w:tcPr>
          <w:p>
            <w:r>
              <w:t>3.578</w:t>
            </w:r>
          </w:p>
        </w:tc>
        <w:tc>
          <w:tcPr>
            <w:tcW w:type="dxa" w:w="1080"/>
          </w:tcPr>
          <w:p>
            <w:r>
              <w:t>85</w:t>
            </w:r>
          </w:p>
        </w:tc>
        <w:tc>
          <w:tcPr>
            <w:tcW w:type="dxa" w:w="1080"/>
          </w:tcPr>
          <w:p>
            <w:r>
              <w:t>Cingulum_Post_R</w:t>
            </w:r>
          </w:p>
        </w:tc>
        <w:tc>
          <w:tcPr>
            <w:tcW w:type="dxa" w:w="1080"/>
          </w:tcPr>
          <w:p>
            <w:r>
              <w:t>0.122</w:t>
            </w:r>
          </w:p>
        </w:tc>
        <w:tc>
          <w:tcPr>
            <w:tcW w:type="dxa" w:w="1080"/>
          </w:tcPr>
          <w:p>
            <w:r>
              <w:t>4.317</w:t>
            </w:r>
          </w:p>
        </w:tc>
      </w:tr>
      <w:tr>
        <w:tc>
          <w:tcPr>
            <w:tcW w:type="dxa" w:w="1080"/>
          </w:tcPr>
          <w:p>
            <w:r>
              <w:t>43</w:t>
            </w:r>
          </w:p>
        </w:tc>
        <w:tc>
          <w:tcPr>
            <w:tcW w:type="dxa" w:w="1080"/>
          </w:tcPr>
          <w:p>
            <w:r>
              <w:t>Parietal_Sup_R</w:t>
            </w:r>
          </w:p>
        </w:tc>
        <w:tc>
          <w:tcPr>
            <w:tcW w:type="dxa" w:w="1080"/>
          </w:tcPr>
          <w:p>
            <w:r>
              <w:t>0.059</w:t>
            </w:r>
          </w:p>
        </w:tc>
        <w:tc>
          <w:tcPr>
            <w:tcW w:type="dxa" w:w="1080"/>
          </w:tcPr>
          <w:p>
            <w:r>
              <w:t>4.317</w:t>
            </w:r>
          </w:p>
        </w:tc>
        <w:tc>
          <w:tcPr>
            <w:tcW w:type="dxa" w:w="1080"/>
          </w:tcPr>
          <w:p>
            <w:r>
              <w:t>87</w:t>
            </w:r>
          </w:p>
        </w:tc>
        <w:tc>
          <w:tcPr>
            <w:tcW w:type="dxa" w:w="1080"/>
          </w:tcPr>
          <w:p>
            <w:r>
              <w:t>Calcarine_R</w:t>
            </w:r>
          </w:p>
        </w:tc>
        <w:tc>
          <w:tcPr>
            <w:tcW w:type="dxa" w:w="1080"/>
          </w:tcPr>
          <w:p>
            <w:r>
              <w:t>0.078</w:t>
            </w:r>
          </w:p>
        </w:tc>
        <w:tc>
          <w:tcPr>
            <w:tcW w:type="dxa" w:w="1080"/>
          </w:tcPr>
          <w:p>
            <w:r>
              <w:t>3.243</w:t>
            </w:r>
          </w:p>
        </w:tc>
      </w:tr>
      <w:tr>
        <w:tc>
          <w:tcPr>
            <w:tcW w:type="dxa" w:w="1080"/>
          </w:tcPr>
          <w:p>
            <w:r>
              <w:t>44</w:t>
            </w:r>
          </w:p>
        </w:tc>
        <w:tc>
          <w:tcPr>
            <w:tcW w:type="dxa" w:w="1080"/>
          </w:tcPr>
          <w:p>
            <w:r>
              <w:t>Precuneus_R</w:t>
            </w:r>
          </w:p>
        </w:tc>
        <w:tc>
          <w:tcPr>
            <w:tcW w:type="dxa" w:w="1080"/>
          </w:tcPr>
          <w:p>
            <w:r>
              <w:t>0.053</w:t>
            </w:r>
          </w:p>
        </w:tc>
        <w:tc>
          <w:tcPr>
            <w:tcW w:type="dxa" w:w="1080"/>
          </w:tcPr>
          <w:p>
            <w:r>
              <w:t>3.394</w:t>
            </w:r>
          </w:p>
        </w:tc>
        <w:tc>
          <w:tcPr>
            <w:tcW w:type="dxa" w:w="1080"/>
          </w:tcPr>
          <w:p>
            <w:r>
              <w:t>90</w:t>
            </w:r>
          </w:p>
        </w:tc>
        <w:tc>
          <w:tcPr>
            <w:tcW w:type="dxa" w:w="1080"/>
          </w:tcPr>
          <w:p>
            <w:r>
              <w:t>Precuneus_R</w:t>
            </w:r>
          </w:p>
        </w:tc>
        <w:tc>
          <w:tcPr>
            <w:tcW w:type="dxa" w:w="1080"/>
          </w:tcPr>
          <w:p>
            <w:r>
              <w:t>0.146</w:t>
            </w:r>
          </w:p>
        </w:tc>
        <w:tc>
          <w:tcPr>
            <w:tcW w:type="dxa" w:w="1080"/>
          </w:tcPr>
          <w:p>
            <w:r>
              <w:t>4.901</w:t>
            </w:r>
          </w:p>
        </w:tc>
      </w:tr>
      <w:tr>
        <w:tc>
          <w:tcPr>
            <w:tcW w:type="dxa" w:w="1080"/>
          </w:tcPr>
          <w:p>
            <w:r>
              <w:t>46</w:t>
            </w:r>
          </w:p>
        </w:tc>
        <w:tc>
          <w:tcPr>
            <w:tcW w:type="dxa" w:w="1080"/>
          </w:tcPr>
          <w:p>
            <w:r>
              <w:t>Temporal_Sup_R</w:t>
            </w:r>
          </w:p>
        </w:tc>
        <w:tc>
          <w:tcPr>
            <w:tcW w:type="dxa" w:w="1080"/>
          </w:tcPr>
          <w:p>
            <w:r>
              <w:t>0.099</w:t>
            </w:r>
          </w:p>
        </w:tc>
        <w:tc>
          <w:tcPr>
            <w:tcW w:type="dxa" w:w="1080"/>
          </w:tcPr>
          <w:p>
            <w:r>
              <w:t>4.070</w:t>
            </w:r>
          </w:p>
        </w:tc>
        <w:tc>
          <w:tcPr>
            <w:tcW w:type="dxa" w:w="1080"/>
          </w:tcPr>
          <w:p>
            <w:r>
              <w:t>102</w:t>
            </w:r>
          </w:p>
        </w:tc>
        <w:tc>
          <w:tcPr>
            <w:tcW w:type="dxa" w:w="1080"/>
          </w:tcPr>
          <w:p>
            <w:r>
              <w:t>Cerebelum_Crus1_R</w:t>
            </w:r>
          </w:p>
        </w:tc>
        <w:tc>
          <w:tcPr>
            <w:tcW w:type="dxa" w:w="1080"/>
          </w:tcPr>
          <w:p>
            <w:r>
              <w:t>0.077</w:t>
            </w:r>
          </w:p>
        </w:tc>
        <w:tc>
          <w:tcPr>
            <w:tcW w:type="dxa" w:w="1080"/>
          </w:tcPr>
          <w:p>
            <w:r>
              <w:t>3.181</w:t>
            </w:r>
          </w:p>
        </w:tc>
      </w:tr>
      <w:tr>
        <w:tc>
          <w:tcPr>
            <w:tcW w:type="dxa" w:w="1080"/>
          </w:tcPr>
          <w:p>
            <w:r>
              <w:t>49</w:t>
            </w:r>
          </w:p>
        </w:tc>
        <w:tc>
          <w:tcPr>
            <w:tcW w:type="dxa" w:w="1080"/>
          </w:tcPr>
          <w:p>
            <w:r>
              <w:t>Occipital_Mid_R</w:t>
            </w:r>
          </w:p>
        </w:tc>
        <w:tc>
          <w:tcPr>
            <w:tcW w:type="dxa" w:w="1080"/>
          </w:tcPr>
          <w:p>
            <w:r>
              <w:t>0.069</w:t>
            </w:r>
          </w:p>
        </w:tc>
        <w:tc>
          <w:tcPr>
            <w:tcW w:type="dxa" w:w="1080"/>
          </w:tcPr>
          <w:p>
            <w:r>
              <w:t>3.606</w:t>
            </w:r>
          </w:p>
        </w:tc>
        <w:tc>
          <w:tcPr>
            <w:tcW w:type="dxa" w:w="1080"/>
          </w:tcPr>
          <w:p>
            <w:r>
              <w:t>111</w:t>
            </w:r>
          </w:p>
        </w:tc>
        <w:tc>
          <w:tcPr>
            <w:tcW w:type="dxa" w:w="1080"/>
          </w:tcPr>
          <w:p>
            <w:r>
              <w:t>Cerebelum_Crus2_R</w:t>
            </w:r>
          </w:p>
        </w:tc>
        <w:tc>
          <w:tcPr>
            <w:tcW w:type="dxa" w:w="1080"/>
          </w:tcPr>
          <w:p>
            <w:r>
              <w:t>0.087</w:t>
            </w:r>
          </w:p>
        </w:tc>
        <w:tc>
          <w:tcPr>
            <w:tcW w:type="dxa" w:w="1080"/>
          </w:tcPr>
          <w:p>
            <w:r>
              <w:t>3.546</w:t>
            </w:r>
          </w:p>
        </w:tc>
      </w:tr>
      <w:tr>
        <w:tc>
          <w:tcPr>
            <w:tcW w:type="dxa" w:w="1080"/>
          </w:tcPr>
          <w:p>
            <w:r>
              <w:t>50</w:t>
            </w:r>
          </w:p>
        </w:tc>
        <w:tc>
          <w:tcPr>
            <w:tcW w:type="dxa" w:w="1080"/>
          </w:tcPr>
          <w:p>
            <w:r>
              <w:t>Temporal_Mid_R</w:t>
            </w:r>
          </w:p>
        </w:tc>
        <w:tc>
          <w:tcPr>
            <w:tcW w:type="dxa" w:w="1080"/>
          </w:tcPr>
          <w:p>
            <w:r>
              <w:t>0.060</w:t>
            </w:r>
          </w:p>
        </w:tc>
        <w:tc>
          <w:tcPr>
            <w:tcW w:type="dxa" w:w="1080"/>
          </w:tcPr>
          <w:p>
            <w:r>
              <w:t>3.209</w:t>
            </w:r>
          </w:p>
        </w:tc>
        <w:tc>
          <w:tcPr>
            <w:tcW w:type="dxa" w:w="1080"/>
          </w:tcPr>
          <w:p>
            <w:r>
              <w:t>138</w:t>
            </w:r>
          </w:p>
        </w:tc>
        <w:tc>
          <w:tcPr>
            <w:tcW w:type="dxa" w:w="1080"/>
          </w:tcPr>
          <w:p>
            <w:r>
              <w:t>Frontal_Med_Orb_L</w:t>
            </w:r>
          </w:p>
        </w:tc>
        <w:tc>
          <w:tcPr>
            <w:tcW w:type="dxa" w:w="1080"/>
          </w:tcPr>
          <w:p>
            <w:r>
              <w:t>0.141</w:t>
            </w:r>
          </w:p>
        </w:tc>
        <w:tc>
          <w:tcPr>
            <w:tcW w:type="dxa" w:w="1080"/>
          </w:tcPr>
          <w:p>
            <w:r>
              <w:t>5.128</w:t>
            </w:r>
          </w:p>
        </w:tc>
      </w:tr>
      <w:tr>
        <w:tc>
          <w:tcPr>
            <w:tcW w:type="dxa" w:w="1080"/>
          </w:tcPr>
          <w:p>
            <w:r>
              <w:t>52</w:t>
            </w:r>
          </w:p>
        </w:tc>
        <w:tc>
          <w:tcPr>
            <w:tcW w:type="dxa" w:w="1080"/>
          </w:tcPr>
          <w:p>
            <w:r>
              <w:t>Temporal_Pole_Mid_R</w:t>
            </w:r>
          </w:p>
        </w:tc>
        <w:tc>
          <w:tcPr>
            <w:tcW w:type="dxa" w:w="1080"/>
          </w:tcPr>
          <w:p>
            <w:r>
              <w:t>0.054</w:t>
            </w:r>
          </w:p>
        </w:tc>
        <w:tc>
          <w:tcPr>
            <w:tcW w:type="dxa" w:w="1080"/>
          </w:tcPr>
          <w:p>
            <w:r>
              <w:t>3.091</w:t>
            </w:r>
          </w:p>
        </w:tc>
        <w:tc>
          <w:tcPr>
            <w:tcW w:type="dxa" w:w="1080"/>
          </w:tcPr>
          <w:p>
            <w:r>
              <w:t>140</w:t>
            </w:r>
          </w:p>
        </w:tc>
        <w:tc>
          <w:tcPr>
            <w:tcW w:type="dxa" w:w="1080"/>
          </w:tcPr>
          <w:p>
            <w:r>
              <w:t>Frontal_Sup_Medial_L</w:t>
            </w:r>
          </w:p>
        </w:tc>
        <w:tc>
          <w:tcPr>
            <w:tcW w:type="dxa" w:w="1080"/>
          </w:tcPr>
          <w:p>
            <w:r>
              <w:t>0.114</w:t>
            </w:r>
          </w:p>
        </w:tc>
        <w:tc>
          <w:tcPr>
            <w:tcW w:type="dxa" w:w="1080"/>
          </w:tcPr>
          <w:p>
            <w:r>
              <w:t>4.042</w:t>
            </w:r>
          </w:p>
        </w:tc>
      </w:tr>
      <w:tr>
        <w:tc>
          <w:tcPr>
            <w:tcW w:type="dxa" w:w="1080"/>
          </w:tcPr>
          <w:p>
            <w:r>
              <w:t>61</w:t>
            </w:r>
          </w:p>
        </w:tc>
        <w:tc>
          <w:tcPr>
            <w:tcW w:type="dxa" w:w="1080"/>
          </w:tcPr>
          <w:p>
            <w:r>
              <w:t>Temporal_Sup_R</w:t>
            </w:r>
          </w:p>
        </w:tc>
        <w:tc>
          <w:tcPr>
            <w:tcW w:type="dxa" w:w="1080"/>
          </w:tcPr>
          <w:p>
            <w:r>
              <w:t>0.084</w:t>
            </w:r>
          </w:p>
        </w:tc>
        <w:tc>
          <w:tcPr>
            <w:tcW w:type="dxa" w:w="1080"/>
          </w:tcPr>
          <w:p>
            <w:r>
              <w:t>3.192</w:t>
            </w:r>
          </w:p>
        </w:tc>
        <w:tc>
          <w:tcPr>
            <w:tcW w:type="dxa" w:w="1080"/>
          </w:tcPr>
          <w:p>
            <w:r>
              <w:t>141</w:t>
            </w:r>
          </w:p>
        </w:tc>
        <w:tc>
          <w:tcPr>
            <w:tcW w:type="dxa" w:w="1080"/>
          </w:tcPr>
          <w:p>
            <w:r>
              <w:t>Frontal_Sup_Medial_L</w:t>
            </w:r>
          </w:p>
        </w:tc>
        <w:tc>
          <w:tcPr>
            <w:tcW w:type="dxa" w:w="1080"/>
          </w:tcPr>
          <w:p>
            <w:r>
              <w:t>0.129</w:t>
            </w:r>
          </w:p>
        </w:tc>
        <w:tc>
          <w:tcPr>
            <w:tcW w:type="dxa" w:w="1080"/>
          </w:tcPr>
          <w:p>
            <w:r>
              <w:t>4.427</w:t>
            </w:r>
          </w:p>
        </w:tc>
      </w:tr>
      <w:tr>
        <w:tc>
          <w:tcPr>
            <w:tcW w:type="dxa" w:w="1080"/>
          </w:tcPr>
          <w:p>
            <w:r>
              <w:t>64</w:t>
            </w:r>
          </w:p>
        </w:tc>
        <w:tc>
          <w:tcPr>
            <w:tcW w:type="dxa" w:w="1080"/>
          </w:tcPr>
          <w:p>
            <w:r>
              <w:t>Temporal_Mid_R</w:t>
            </w:r>
          </w:p>
        </w:tc>
        <w:tc>
          <w:tcPr>
            <w:tcW w:type="dxa" w:w="1080"/>
          </w:tcPr>
          <w:p>
            <w:r>
              <w:t>0.079</w:t>
            </w:r>
          </w:p>
        </w:tc>
        <w:tc>
          <w:tcPr>
            <w:tcW w:type="dxa" w:w="1080"/>
          </w:tcPr>
          <w:p>
            <w:r>
              <w:t>3.942</w:t>
            </w:r>
          </w:p>
        </w:tc>
        <w:tc>
          <w:tcPr>
            <w:tcW w:type="dxa" w:w="1080"/>
          </w:tcPr>
          <w:p>
            <w:r>
              <w:t>145</w:t>
            </w:r>
          </w:p>
        </w:tc>
        <w:tc>
          <w:tcPr>
            <w:tcW w:type="dxa" w:w="1080"/>
          </w:tcPr>
          <w:p>
            <w:r>
              <w:t>Frontal_Sup_Medial_L</w:t>
            </w:r>
          </w:p>
        </w:tc>
        <w:tc>
          <w:tcPr>
            <w:tcW w:type="dxa" w:w="1080"/>
          </w:tcPr>
          <w:p>
            <w:r>
              <w:t>0.101</w:t>
            </w:r>
          </w:p>
        </w:tc>
        <w:tc>
          <w:tcPr>
            <w:tcW w:type="dxa" w:w="1080"/>
          </w:tcPr>
          <w:p>
            <w:r>
              <w:t>3.617</w:t>
            </w:r>
          </w:p>
        </w:tc>
      </w:tr>
      <w:tr>
        <w:tc>
          <w:tcPr>
            <w:tcW w:type="dxa" w:w="1080"/>
          </w:tcPr>
          <w:p>
            <w:r>
              <w:t>66</w:t>
            </w:r>
          </w:p>
        </w:tc>
        <w:tc>
          <w:tcPr>
            <w:tcW w:type="dxa" w:w="1080"/>
          </w:tcPr>
          <w:p>
            <w:r>
              <w:t>Temporal_Inf_R</w:t>
            </w:r>
          </w:p>
        </w:tc>
        <w:tc>
          <w:tcPr>
            <w:tcW w:type="dxa" w:w="1080"/>
          </w:tcPr>
          <w:p>
            <w:r>
              <w:t>0.066</w:t>
            </w:r>
          </w:p>
        </w:tc>
        <w:tc>
          <w:tcPr>
            <w:tcW w:type="dxa" w:w="1080"/>
          </w:tcPr>
          <w:p>
            <w:r>
              <w:t>3.279</w:t>
            </w:r>
          </w:p>
        </w:tc>
        <w:tc>
          <w:tcPr>
            <w:tcW w:type="dxa" w:w="1080"/>
          </w:tcPr>
          <w:p>
            <w:r>
              <w:t>148</w:t>
            </w:r>
          </w:p>
        </w:tc>
        <w:tc>
          <w:tcPr>
            <w:tcW w:type="dxa" w:w="1080"/>
          </w:tcPr>
          <w:p>
            <w:r>
              <w:t>Frontal_Sup_L</w:t>
            </w:r>
          </w:p>
        </w:tc>
        <w:tc>
          <w:tcPr>
            <w:tcW w:type="dxa" w:w="1080"/>
          </w:tcPr>
          <w:p>
            <w:r>
              <w:t>0.101</w:t>
            </w:r>
          </w:p>
        </w:tc>
        <w:tc>
          <w:tcPr>
            <w:tcW w:type="dxa" w:w="1080"/>
          </w:tcPr>
          <w:p>
            <w:r>
              <w:t>3.647</w:t>
            </w:r>
          </w:p>
        </w:tc>
      </w:tr>
      <w:tr>
        <w:tc>
          <w:tcPr>
            <w:tcW w:type="dxa" w:w="1080"/>
          </w:tcPr>
          <w:p>
            <w:r>
              <w:t>67</w:t>
            </w:r>
          </w:p>
        </w:tc>
        <w:tc>
          <w:tcPr>
            <w:tcW w:type="dxa" w:w="1080"/>
          </w:tcPr>
          <w:p>
            <w:r>
              <w:t>Fusiform_R</w:t>
            </w:r>
          </w:p>
        </w:tc>
        <w:tc>
          <w:tcPr>
            <w:tcW w:type="dxa" w:w="1080"/>
          </w:tcPr>
          <w:p>
            <w:r>
              <w:t>0.093</w:t>
            </w:r>
          </w:p>
        </w:tc>
        <w:tc>
          <w:tcPr>
            <w:tcW w:type="dxa" w:w="1080"/>
          </w:tcPr>
          <w:p>
            <w:r>
              <w:t>4.287</w:t>
            </w:r>
          </w:p>
        </w:tc>
        <w:tc>
          <w:tcPr>
            <w:tcW w:type="dxa" w:w="1080"/>
          </w:tcPr>
          <w:p>
            <w:r>
              <w:t>149</w:t>
            </w:r>
          </w:p>
        </w:tc>
        <w:tc>
          <w:tcPr>
            <w:tcW w:type="dxa" w:w="1080"/>
          </w:tcPr>
          <w:p>
            <w:r>
              <w:t>Frontal_Mid_L</w:t>
            </w:r>
          </w:p>
        </w:tc>
        <w:tc>
          <w:tcPr>
            <w:tcW w:type="dxa" w:w="1080"/>
          </w:tcPr>
          <w:p>
            <w:r>
              <w:t>0.091</w:t>
            </w:r>
          </w:p>
        </w:tc>
        <w:tc>
          <w:tcPr>
            <w:tcW w:type="dxa" w:w="1080"/>
          </w:tcPr>
          <w:p>
            <w:r>
              <w:t>3.406</w:t>
            </w:r>
          </w:p>
        </w:tc>
      </w:tr>
      <w:tr>
        <w:tc>
          <w:tcPr>
            <w:tcW w:type="dxa" w:w="1080"/>
          </w:tcPr>
          <w:p>
            <w:r>
              <w:t>70</w:t>
            </w:r>
          </w:p>
        </w:tc>
        <w:tc>
          <w:tcPr>
            <w:tcW w:type="dxa" w:w="1080"/>
          </w:tcPr>
          <w:p>
            <w:r>
              <w:t>Temporal_Inf_R</w:t>
            </w:r>
          </w:p>
        </w:tc>
        <w:tc>
          <w:tcPr>
            <w:tcW w:type="dxa" w:w="1080"/>
          </w:tcPr>
          <w:p>
            <w:r>
              <w:t>0.057</w:t>
            </w:r>
          </w:p>
        </w:tc>
        <w:tc>
          <w:tcPr>
            <w:tcW w:type="dxa" w:w="1080"/>
          </w:tcPr>
          <w:p>
            <w:r>
              <w:t>3.883</w:t>
            </w:r>
          </w:p>
        </w:tc>
        <w:tc>
          <w:tcPr>
            <w:tcW w:type="dxa" w:w="1080"/>
          </w:tcPr>
          <w:p>
            <w:r>
              <w:t>155</w:t>
            </w:r>
          </w:p>
        </w:tc>
        <w:tc>
          <w:tcPr>
            <w:tcW w:type="dxa" w:w="1080"/>
          </w:tcPr>
          <w:p>
            <w:r>
              <w:t>Insula_L</w:t>
            </w:r>
          </w:p>
        </w:tc>
        <w:tc>
          <w:tcPr>
            <w:tcW w:type="dxa" w:w="1080"/>
          </w:tcPr>
          <w:p>
            <w:r>
              <w:t>0.086</w:t>
            </w:r>
          </w:p>
        </w:tc>
        <w:tc>
          <w:tcPr>
            <w:tcW w:type="dxa" w:w="1080"/>
          </w:tcPr>
          <w:p>
            <w:r>
              <w:t>3.090</w:t>
            </w:r>
          </w:p>
        </w:tc>
      </w:tr>
      <w:tr>
        <w:tc>
          <w:tcPr>
            <w:tcW w:type="dxa" w:w="1080"/>
          </w:tcPr>
          <w:p>
            <w:r>
              <w:t>72</w:t>
            </w:r>
          </w:p>
        </w:tc>
        <w:tc>
          <w:tcPr>
            <w:tcW w:type="dxa" w:w="1080"/>
          </w:tcPr>
          <w:p>
            <w:r>
              <w:t>Lingual_R</w:t>
            </w:r>
          </w:p>
        </w:tc>
        <w:tc>
          <w:tcPr>
            <w:tcW w:type="dxa" w:w="1080"/>
          </w:tcPr>
          <w:p>
            <w:r>
              <w:t>0.072</w:t>
            </w:r>
          </w:p>
        </w:tc>
        <w:tc>
          <w:tcPr>
            <w:tcW w:type="dxa" w:w="1080"/>
          </w:tcPr>
          <w:p>
            <w:r>
              <w:t>3.395</w:t>
            </w:r>
          </w:p>
        </w:tc>
        <w:tc>
          <w:tcPr>
            <w:tcW w:type="dxa" w:w="1080"/>
          </w:tcPr>
          <w:p>
            <w:r>
              <w:t>158</w:t>
            </w:r>
          </w:p>
        </w:tc>
        <w:tc>
          <w:tcPr>
            <w:tcW w:type="dxa" w:w="1080"/>
          </w:tcPr>
          <w:p>
            <w:r>
              <w:t>Postcentral_L</w:t>
            </w:r>
          </w:p>
        </w:tc>
        <w:tc>
          <w:tcPr>
            <w:tcW w:type="dxa" w:w="1080"/>
          </w:tcPr>
          <w:p>
            <w:r>
              <w:t>0.126</w:t>
            </w:r>
          </w:p>
        </w:tc>
        <w:tc>
          <w:tcPr>
            <w:tcW w:type="dxa" w:w="1080"/>
          </w:tcPr>
          <w:p>
            <w:r>
              <w:t>4.814</w:t>
            </w:r>
          </w:p>
        </w:tc>
      </w:tr>
      <w:tr>
        <w:tc>
          <w:tcPr>
            <w:tcW w:type="dxa" w:w="1080"/>
          </w:tcPr>
          <w:p>
            <w:r>
              <w:t>74</w:t>
            </w:r>
          </w:p>
        </w:tc>
        <w:tc>
          <w:tcPr>
            <w:tcW w:type="dxa" w:w="1080"/>
          </w:tcPr>
          <w:p>
            <w:r>
              <w:t>Occipital_Mid_R</w:t>
            </w:r>
          </w:p>
        </w:tc>
        <w:tc>
          <w:tcPr>
            <w:tcW w:type="dxa" w:w="1080"/>
          </w:tcPr>
          <w:p>
            <w:r>
              <w:t>0.082</w:t>
            </w:r>
          </w:p>
        </w:tc>
        <w:tc>
          <w:tcPr>
            <w:tcW w:type="dxa" w:w="1080"/>
          </w:tcPr>
          <w:p>
            <w:r>
              <w:t>3.804</w:t>
            </w:r>
          </w:p>
        </w:tc>
        <w:tc>
          <w:tcPr>
            <w:tcW w:type="dxa" w:w="1080"/>
          </w:tcPr>
          <w:p>
            <w:r>
              <w:t>159</w:t>
            </w:r>
          </w:p>
        </w:tc>
        <w:tc>
          <w:tcPr>
            <w:tcW w:type="dxa" w:w="1080"/>
          </w:tcPr>
          <w:p>
            <w:r>
              <w:t>Postcentral_L</w:t>
            </w:r>
          </w:p>
        </w:tc>
        <w:tc>
          <w:tcPr>
            <w:tcW w:type="dxa" w:w="1080"/>
          </w:tcPr>
          <w:p>
            <w:r>
              <w:t>0.151</w:t>
            </w:r>
          </w:p>
        </w:tc>
        <w:tc>
          <w:tcPr>
            <w:tcW w:type="dxa" w:w="1080"/>
          </w:tcPr>
          <w:p>
            <w:r>
              <w:t>5.336</w:t>
            </w:r>
          </w:p>
        </w:tc>
      </w:tr>
      <w:tr>
        <w:tc>
          <w:tcPr>
            <w:tcW w:type="dxa" w:w="1080"/>
          </w:tcPr>
          <w:p>
            <w:r>
              <w:t>77</w:t>
            </w:r>
          </w:p>
        </w:tc>
        <w:tc>
          <w:tcPr>
            <w:tcW w:type="dxa" w:w="1080"/>
          </w:tcPr>
          <w:p>
            <w:r>
              <w:t>Cuneus_R</w:t>
            </w:r>
          </w:p>
        </w:tc>
        <w:tc>
          <w:tcPr>
            <w:tcW w:type="dxa" w:w="1080"/>
          </w:tcPr>
          <w:p>
            <w:r>
              <w:t>0.079</w:t>
            </w:r>
          </w:p>
        </w:tc>
        <w:tc>
          <w:tcPr>
            <w:tcW w:type="dxa" w:w="1080"/>
          </w:tcPr>
          <w:p>
            <w:r>
              <w:t>3.583</w:t>
            </w:r>
          </w:p>
        </w:tc>
        <w:tc>
          <w:tcPr>
            <w:tcW w:type="dxa" w:w="1080"/>
          </w:tcPr>
          <w:p>
            <w:r>
              <w:t>163</w:t>
            </w:r>
          </w:p>
        </w:tc>
        <w:tc>
          <w:tcPr>
            <w:tcW w:type="dxa" w:w="1080"/>
          </w:tcPr>
          <w:p>
            <w:r>
              <w:t>Temporal_Sup_L</w:t>
            </w:r>
          </w:p>
        </w:tc>
        <w:tc>
          <w:tcPr>
            <w:tcW w:type="dxa" w:w="1080"/>
          </w:tcPr>
          <w:p>
            <w:r>
              <w:t>0.136</w:t>
            </w:r>
          </w:p>
        </w:tc>
        <w:tc>
          <w:tcPr>
            <w:tcW w:type="dxa" w:w="1080"/>
          </w:tcPr>
          <w:p>
            <w:r>
              <w:t>4.220</w:t>
            </w:r>
          </w:p>
        </w:tc>
      </w:tr>
      <w:tr>
        <w:tc>
          <w:tcPr>
            <w:tcW w:type="dxa" w:w="1080"/>
          </w:tcPr>
          <w:p>
            <w:r>
              <w:t>78</w:t>
            </w:r>
          </w:p>
        </w:tc>
        <w:tc>
          <w:tcPr>
            <w:tcW w:type="dxa" w:w="1080"/>
          </w:tcPr>
          <w:p>
            <w:r>
              <w:t>Occipital_Mid_R</w:t>
            </w:r>
          </w:p>
        </w:tc>
        <w:tc>
          <w:tcPr>
            <w:tcW w:type="dxa" w:w="1080"/>
          </w:tcPr>
          <w:p>
            <w:r>
              <w:t>0.071</w:t>
            </w:r>
          </w:p>
        </w:tc>
        <w:tc>
          <w:tcPr>
            <w:tcW w:type="dxa" w:w="1080"/>
          </w:tcPr>
          <w:p>
            <w:r>
              <w:t>3.971</w:t>
            </w:r>
          </w:p>
        </w:tc>
        <w:tc>
          <w:tcPr>
            <w:tcW w:type="dxa" w:w="1080"/>
          </w:tcPr>
          <w:p>
            <w:r>
              <w:t>171</w:t>
            </w:r>
          </w:p>
        </w:tc>
        <w:tc>
          <w:tcPr>
            <w:tcW w:type="dxa" w:w="1080"/>
          </w:tcPr>
          <w:p>
            <w:r>
              <w:t>Postcentral_L</w:t>
            </w:r>
          </w:p>
        </w:tc>
        <w:tc>
          <w:tcPr>
            <w:tcW w:type="dxa" w:w="1080"/>
          </w:tcPr>
          <w:p>
            <w:r>
              <w:t>0.122</w:t>
            </w:r>
          </w:p>
        </w:tc>
        <w:tc>
          <w:tcPr>
            <w:tcW w:type="dxa" w:w="1080"/>
          </w:tcPr>
          <w:p>
            <w:r>
              <w:t>4.510</w:t>
            </w:r>
          </w:p>
        </w:tc>
      </w:tr>
      <w:tr>
        <w:tc>
          <w:tcPr>
            <w:tcW w:type="dxa" w:w="1080"/>
          </w:tcPr>
          <w:p>
            <w:r>
              <w:t>80</w:t>
            </w:r>
          </w:p>
        </w:tc>
        <w:tc>
          <w:tcPr>
            <w:tcW w:type="dxa" w:w="1080"/>
          </w:tcPr>
          <w:p>
            <w:r>
              <w:t>Calcarine_R</w:t>
            </w:r>
          </w:p>
        </w:tc>
        <w:tc>
          <w:tcPr>
            <w:tcW w:type="dxa" w:w="1080"/>
          </w:tcPr>
          <w:p>
            <w:r>
              <w:t>0.078</w:t>
            </w:r>
          </w:p>
        </w:tc>
        <w:tc>
          <w:tcPr>
            <w:tcW w:type="dxa" w:w="1080"/>
          </w:tcPr>
          <w:p>
            <w:r>
              <w:t>4.102</w:t>
            </w:r>
          </w:p>
        </w:tc>
        <w:tc>
          <w:tcPr>
            <w:tcW w:type="dxa" w:w="1080"/>
          </w:tcPr>
          <w:p>
            <w:r>
              <w:t>173</w:t>
            </w:r>
          </w:p>
        </w:tc>
        <w:tc>
          <w:tcPr>
            <w:tcW w:type="dxa" w:w="1080"/>
          </w:tcPr>
          <w:p>
            <w:r>
              <w:t>Rolandic_Oper_L</w:t>
            </w:r>
          </w:p>
        </w:tc>
        <w:tc>
          <w:tcPr>
            <w:tcW w:type="dxa" w:w="1080"/>
          </w:tcPr>
          <w:p>
            <w:r>
              <w:t>0.099</w:t>
            </w:r>
          </w:p>
        </w:tc>
        <w:tc>
          <w:tcPr>
            <w:tcW w:type="dxa" w:w="1080"/>
          </w:tcPr>
          <w:p>
            <w:r>
              <w:t>3.480</w:t>
            </w:r>
          </w:p>
        </w:tc>
      </w:tr>
      <w:tr>
        <w:tc>
          <w:tcPr>
            <w:tcW w:type="dxa" w:w="1080"/>
          </w:tcPr>
          <w:p>
            <w:r>
              <w:t>81</w:t>
            </w:r>
          </w:p>
        </w:tc>
        <w:tc>
          <w:tcPr>
            <w:tcW w:type="dxa" w:w="1080"/>
          </w:tcPr>
          <w:p>
            <w:r>
              <w:t>Occipital_Inf_R</w:t>
            </w:r>
          </w:p>
        </w:tc>
        <w:tc>
          <w:tcPr>
            <w:tcW w:type="dxa" w:w="1080"/>
          </w:tcPr>
          <w:p>
            <w:r>
              <w:t>0.046</w:t>
            </w:r>
          </w:p>
        </w:tc>
        <w:tc>
          <w:tcPr>
            <w:tcW w:type="dxa" w:w="1080"/>
          </w:tcPr>
          <w:p>
            <w:r>
              <w:t>3.019</w:t>
            </w:r>
          </w:p>
        </w:tc>
        <w:tc>
          <w:tcPr>
            <w:tcW w:type="dxa" w:w="1080"/>
          </w:tcPr>
          <w:p>
            <w:r>
              <w:t>176</w:t>
            </w:r>
          </w:p>
        </w:tc>
        <w:tc>
          <w:tcPr>
            <w:tcW w:type="dxa" w:w="1080"/>
          </w:tcPr>
          <w:p>
            <w:r>
              <w:t>Cuneus_L</w:t>
            </w:r>
          </w:p>
        </w:tc>
        <w:tc>
          <w:tcPr>
            <w:tcW w:type="dxa" w:w="1080"/>
          </w:tcPr>
          <w:p>
            <w:r>
              <w:t>0.092</w:t>
            </w:r>
          </w:p>
        </w:tc>
        <w:tc>
          <w:tcPr>
            <w:tcW w:type="dxa" w:w="1080"/>
          </w:tcPr>
          <w:p>
            <w:r>
              <w:t>3.218</w:t>
            </w:r>
          </w:p>
        </w:tc>
      </w:tr>
      <w:tr>
        <w:tc>
          <w:tcPr>
            <w:tcW w:type="dxa" w:w="1080"/>
          </w:tcPr>
          <w:p>
            <w:r>
              <w:t>82</w:t>
            </w:r>
          </w:p>
        </w:tc>
        <w:tc>
          <w:tcPr>
            <w:tcW w:type="dxa" w:w="1080"/>
          </w:tcPr>
          <w:p>
            <w:r>
              <w:t>Calcarine_R</w:t>
            </w:r>
          </w:p>
        </w:tc>
        <w:tc>
          <w:tcPr>
            <w:tcW w:type="dxa" w:w="1080"/>
          </w:tcPr>
          <w:p>
            <w:r>
              <w:t>0.067</w:t>
            </w:r>
          </w:p>
        </w:tc>
        <w:tc>
          <w:tcPr>
            <w:tcW w:type="dxa" w:w="1080"/>
          </w:tcPr>
          <w:p>
            <w:r>
              <w:t>4.291</w:t>
            </w:r>
          </w:p>
        </w:tc>
        <w:tc>
          <w:tcPr>
            <w:tcW w:type="dxa" w:w="1080"/>
          </w:tcPr>
          <w:p>
            <w:r>
              <w:t>179</w:t>
            </w:r>
          </w:p>
        </w:tc>
        <w:tc>
          <w:tcPr>
            <w:tcW w:type="dxa" w:w="1080"/>
          </w:tcPr>
          <w:p>
            <w:r>
              <w:t>Parietal_Inf_L</w:t>
            </w:r>
          </w:p>
        </w:tc>
        <w:tc>
          <w:tcPr>
            <w:tcW w:type="dxa" w:w="1080"/>
          </w:tcPr>
          <w:p>
            <w:r>
              <w:t>0.104</w:t>
            </w:r>
          </w:p>
        </w:tc>
        <w:tc>
          <w:tcPr>
            <w:tcW w:type="dxa" w:w="1080"/>
          </w:tcPr>
          <w:p>
            <w:r>
              <w:t>4.028</w:t>
            </w:r>
          </w:p>
        </w:tc>
      </w:tr>
      <w:tr>
        <w:tc>
          <w:tcPr>
            <w:tcW w:type="dxa" w:w="1080"/>
          </w:tcPr>
          <w:p>
            <w:r>
              <w:t>84</w:t>
            </w:r>
          </w:p>
        </w:tc>
        <w:tc>
          <w:tcPr>
            <w:tcW w:type="dxa" w:w="1080"/>
          </w:tcPr>
          <w:p>
            <w:r>
              <w:t>Cingulum_Mid_R</w:t>
            </w:r>
          </w:p>
        </w:tc>
        <w:tc>
          <w:tcPr>
            <w:tcW w:type="dxa" w:w="1080"/>
          </w:tcPr>
          <w:p>
            <w:r>
              <w:t>0.067</w:t>
            </w:r>
          </w:p>
        </w:tc>
        <w:tc>
          <w:tcPr>
            <w:tcW w:type="dxa" w:w="1080"/>
          </w:tcPr>
          <w:p>
            <w:r>
              <w:t>3.745</w:t>
            </w:r>
          </w:p>
        </w:tc>
        <w:tc>
          <w:tcPr>
            <w:tcW w:type="dxa" w:w="1080"/>
          </w:tcPr>
          <w:p>
            <w:r>
              <w:t>180</w:t>
            </w:r>
          </w:p>
        </w:tc>
        <w:tc>
          <w:tcPr>
            <w:tcW w:type="dxa" w:w="1080"/>
          </w:tcPr>
          <w:p>
            <w:r>
              <w:t>Temporal_Sup_L</w:t>
            </w:r>
          </w:p>
        </w:tc>
        <w:tc>
          <w:tcPr>
            <w:tcW w:type="dxa" w:w="1080"/>
          </w:tcPr>
          <w:p>
            <w:r>
              <w:t>0.100</w:t>
            </w:r>
          </w:p>
        </w:tc>
        <w:tc>
          <w:tcPr>
            <w:tcW w:type="dxa" w:w="1080"/>
          </w:tcPr>
          <w:p>
            <w:r>
              <w:t>3.571</w:t>
            </w:r>
          </w:p>
        </w:tc>
      </w:tr>
      <w:tr>
        <w:tc>
          <w:tcPr>
            <w:tcW w:type="dxa" w:w="1080"/>
          </w:tcPr>
          <w:p>
            <w:r>
              <w:t>85</w:t>
            </w:r>
          </w:p>
        </w:tc>
        <w:tc>
          <w:tcPr>
            <w:tcW w:type="dxa" w:w="1080"/>
          </w:tcPr>
          <w:p>
            <w:r>
              <w:t>Cingulum_Post_R</w:t>
            </w:r>
          </w:p>
        </w:tc>
        <w:tc>
          <w:tcPr>
            <w:tcW w:type="dxa" w:w="1080"/>
          </w:tcPr>
          <w:p>
            <w:r>
              <w:t>0.107</w:t>
            </w:r>
          </w:p>
        </w:tc>
        <w:tc>
          <w:tcPr>
            <w:tcW w:type="dxa" w:w="1080"/>
          </w:tcPr>
          <w:p>
            <w:r>
              <w:t>5.403</w:t>
            </w:r>
          </w:p>
        </w:tc>
        <w:tc>
          <w:tcPr>
            <w:tcW w:type="dxa" w:w="1080"/>
          </w:tcPr>
          <w:p>
            <w:r>
              <w:t>181</w:t>
            </w:r>
          </w:p>
        </w:tc>
        <w:tc>
          <w:tcPr>
            <w:tcW w:type="dxa" w:w="1080"/>
          </w:tcPr>
          <w:p>
            <w:r>
              <w:t>SupraMarginal_L</w:t>
            </w:r>
          </w:p>
        </w:tc>
        <w:tc>
          <w:tcPr>
            <w:tcW w:type="dxa" w:w="1080"/>
          </w:tcPr>
          <w:p>
            <w:r>
              <w:t>0.115</w:t>
            </w:r>
          </w:p>
        </w:tc>
        <w:tc>
          <w:tcPr>
            <w:tcW w:type="dxa" w:w="1080"/>
          </w:tcPr>
          <w:p>
            <w:r>
              <w:t>3.724</w:t>
            </w:r>
          </w:p>
        </w:tc>
      </w:tr>
      <w:tr>
        <w:tc>
          <w:tcPr>
            <w:tcW w:type="dxa" w:w="1080"/>
          </w:tcPr>
          <w:p>
            <w:r>
              <w:t>86</w:t>
            </w:r>
          </w:p>
        </w:tc>
        <w:tc>
          <w:tcPr>
            <w:tcW w:type="dxa" w:w="1080"/>
          </w:tcPr>
          <w:p>
            <w:r>
              <w:t>Precuneus_R</w:t>
            </w:r>
          </w:p>
        </w:tc>
        <w:tc>
          <w:tcPr>
            <w:tcW w:type="dxa" w:w="1080"/>
          </w:tcPr>
          <w:p>
            <w:r>
              <w:t>0.091</w:t>
            </w:r>
          </w:p>
        </w:tc>
        <w:tc>
          <w:tcPr>
            <w:tcW w:type="dxa" w:w="1080"/>
          </w:tcPr>
          <w:p>
            <w:r>
              <w:t>4.101</w:t>
            </w:r>
          </w:p>
        </w:tc>
        <w:tc>
          <w:tcPr>
            <w:tcW w:type="dxa" w:w="1080"/>
          </w:tcPr>
          <w:p>
            <w:r>
              <w:t>182</w:t>
            </w:r>
          </w:p>
        </w:tc>
        <w:tc>
          <w:tcPr>
            <w:tcW w:type="dxa" w:w="1080"/>
          </w:tcPr>
          <w:p>
            <w:r>
              <w:t>Angular_L</w:t>
            </w:r>
          </w:p>
        </w:tc>
        <w:tc>
          <w:tcPr>
            <w:tcW w:type="dxa" w:w="1080"/>
          </w:tcPr>
          <w:p>
            <w:r>
              <w:t>0.103</w:t>
            </w:r>
          </w:p>
        </w:tc>
        <w:tc>
          <w:tcPr>
            <w:tcW w:type="dxa" w:w="1080"/>
          </w:tcPr>
          <w:p>
            <w:r>
              <w:t>3.564</w:t>
            </w:r>
          </w:p>
        </w:tc>
      </w:tr>
      <w:tr>
        <w:tc>
          <w:tcPr>
            <w:tcW w:type="dxa" w:w="1080"/>
          </w:tcPr>
          <w:p>
            <w:r>
              <w:t>87</w:t>
            </w:r>
          </w:p>
        </w:tc>
        <w:tc>
          <w:tcPr>
            <w:tcW w:type="dxa" w:w="1080"/>
          </w:tcPr>
          <w:p>
            <w:r>
              <w:t>Calcarine_R</w:t>
            </w:r>
          </w:p>
        </w:tc>
        <w:tc>
          <w:tcPr>
            <w:tcW w:type="dxa" w:w="1080"/>
          </w:tcPr>
          <w:p>
            <w:r>
              <w:t>0.084</w:t>
            </w:r>
          </w:p>
        </w:tc>
        <w:tc>
          <w:tcPr>
            <w:tcW w:type="dxa" w:w="1080"/>
          </w:tcPr>
          <w:p>
            <w:r>
              <w:t>4.244</w:t>
            </w:r>
          </w:p>
        </w:tc>
        <w:tc>
          <w:tcPr>
            <w:tcW w:type="dxa" w:w="1080"/>
          </w:tcPr>
          <w:p>
            <w:r>
              <w:t>200</w:t>
            </w:r>
          </w:p>
        </w:tc>
        <w:tc>
          <w:tcPr>
            <w:tcW w:type="dxa" w:w="1080"/>
          </w:tcPr>
          <w:p>
            <w:r>
              <w:t>Fusiform_L</w:t>
            </w:r>
          </w:p>
        </w:tc>
        <w:tc>
          <w:tcPr>
            <w:tcW w:type="dxa" w:w="1080"/>
          </w:tcPr>
          <w:p>
            <w:r>
              <w:t>0.083</w:t>
            </w:r>
          </w:p>
        </w:tc>
        <w:tc>
          <w:tcPr>
            <w:tcW w:type="dxa" w:w="1080"/>
          </w:tcPr>
          <w:p>
            <w:r>
              <w:t>3.461</w:t>
            </w:r>
          </w:p>
        </w:tc>
      </w:tr>
      <w:tr>
        <w:tc>
          <w:tcPr>
            <w:tcW w:type="dxa" w:w="1080"/>
          </w:tcPr>
          <w:p>
            <w:r>
              <w:t>88</w:t>
            </w:r>
          </w:p>
        </w:tc>
        <w:tc>
          <w:tcPr>
            <w:tcW w:type="dxa" w:w="1080"/>
          </w:tcPr>
          <w:p>
            <w:r>
              <w:t>Cingulum_Mid_R</w:t>
            </w:r>
          </w:p>
        </w:tc>
        <w:tc>
          <w:tcPr>
            <w:tcW w:type="dxa" w:w="1080"/>
          </w:tcPr>
          <w:p>
            <w:r>
              <w:t>0.086</w:t>
            </w:r>
          </w:p>
        </w:tc>
        <w:tc>
          <w:tcPr>
            <w:tcW w:type="dxa" w:w="1080"/>
          </w:tcPr>
          <w:p>
            <w:r>
              <w:t>3.823</w:t>
            </w:r>
          </w:p>
        </w:tc>
        <w:tc>
          <w:tcPr>
            <w:tcW w:type="dxa" w:w="1080"/>
          </w:tcPr>
          <w:p>
            <w:r>
              <w:t>204</w:t>
            </w:r>
          </w:p>
        </w:tc>
        <w:tc>
          <w:tcPr>
            <w:tcW w:type="dxa" w:w="1080"/>
          </w:tcPr>
          <w:p>
            <w:r>
              <w:t>Occipital_Mid_L</w:t>
            </w:r>
          </w:p>
        </w:tc>
        <w:tc>
          <w:tcPr>
            <w:tcW w:type="dxa" w:w="1080"/>
          </w:tcPr>
          <w:p>
            <w:r>
              <w:t>0.113</w:t>
            </w:r>
          </w:p>
        </w:tc>
        <w:tc>
          <w:tcPr>
            <w:tcW w:type="dxa" w:w="1080"/>
          </w:tcPr>
          <w:p>
            <w:r>
              <w:t>3.472</w:t>
            </w:r>
          </w:p>
        </w:tc>
      </w:tr>
      <w:tr>
        <w:tc>
          <w:tcPr>
            <w:tcW w:type="dxa" w:w="1080"/>
          </w:tcPr>
          <w:p>
            <w:r>
              <w:t>90</w:t>
            </w:r>
          </w:p>
        </w:tc>
        <w:tc>
          <w:tcPr>
            <w:tcW w:type="dxa" w:w="1080"/>
          </w:tcPr>
          <w:p>
            <w:r>
              <w:t>Precuneus_R</w:t>
            </w:r>
          </w:p>
        </w:tc>
        <w:tc>
          <w:tcPr>
            <w:tcW w:type="dxa" w:w="1080"/>
          </w:tcPr>
          <w:p>
            <w:r>
              <w:t>0.116</w:t>
            </w:r>
          </w:p>
        </w:tc>
        <w:tc>
          <w:tcPr>
            <w:tcW w:type="dxa" w:w="1080"/>
          </w:tcPr>
          <w:p>
            <w:r>
              <w:t>6.898</w:t>
            </w:r>
          </w:p>
        </w:tc>
        <w:tc>
          <w:tcPr>
            <w:tcW w:type="dxa" w:w="1080"/>
          </w:tcPr>
          <w:p>
            <w:r>
              <w:t>206</w:t>
            </w:r>
          </w:p>
        </w:tc>
        <w:tc>
          <w:tcPr>
            <w:tcW w:type="dxa" w:w="1080"/>
          </w:tcPr>
          <w:p>
            <w:r>
              <w:t>Occipital_Inf_L</w:t>
            </w:r>
          </w:p>
        </w:tc>
        <w:tc>
          <w:tcPr>
            <w:tcW w:type="dxa" w:w="1080"/>
          </w:tcPr>
          <w:p>
            <w:r>
              <w:t>0.088</w:t>
            </w:r>
          </w:p>
        </w:tc>
        <w:tc>
          <w:tcPr>
            <w:tcW w:type="dxa" w:w="1080"/>
          </w:tcPr>
          <w:p>
            <w:r>
              <w:t>3.106</w:t>
            </w:r>
          </w:p>
        </w:tc>
      </w:tr>
      <w:tr>
        <w:tc>
          <w:tcPr>
            <w:tcW w:type="dxa" w:w="1080"/>
          </w:tcPr>
          <w:p>
            <w:r>
              <w:t>94</w:t>
            </w:r>
          </w:p>
        </w:tc>
        <w:tc>
          <w:tcPr>
            <w:tcW w:type="dxa" w:w="1080"/>
          </w:tcPr>
          <w:p>
            <w:r>
              <w:t>Hippocampus_R</w:t>
            </w:r>
          </w:p>
        </w:tc>
        <w:tc>
          <w:tcPr>
            <w:tcW w:type="dxa" w:w="1080"/>
          </w:tcPr>
          <w:p>
            <w:r>
              <w:t>0.055</w:t>
            </w:r>
          </w:p>
        </w:tc>
        <w:tc>
          <w:tcPr>
            <w:tcW w:type="dxa" w:w="1080"/>
          </w:tcPr>
          <w:p>
            <w:r>
              <w:t>3.205</w:t>
            </w:r>
          </w:p>
        </w:tc>
        <w:tc>
          <w:tcPr>
            <w:tcW w:type="dxa" w:w="1080"/>
          </w:tcPr>
          <w:p>
            <w:r>
              <w:t>207</w:t>
            </w:r>
          </w:p>
        </w:tc>
        <w:tc>
          <w:tcPr>
            <w:tcW w:type="dxa" w:w="1080"/>
          </w:tcPr>
          <w:p>
            <w:r>
              <w:t>Fusiform_L</w:t>
            </w:r>
          </w:p>
        </w:tc>
        <w:tc>
          <w:tcPr>
            <w:tcW w:type="dxa" w:w="1080"/>
          </w:tcPr>
          <w:p>
            <w:r>
              <w:t>0.112</w:t>
            </w:r>
          </w:p>
        </w:tc>
        <w:tc>
          <w:tcPr>
            <w:tcW w:type="dxa" w:w="1080"/>
          </w:tcPr>
          <w:p>
            <w:r>
              <w:t>3.580</w:t>
            </w:r>
          </w:p>
        </w:tc>
      </w:tr>
      <w:tr>
        <w:tc>
          <w:tcPr>
            <w:tcW w:type="dxa" w:w="1080"/>
          </w:tcPr>
          <w:p>
            <w:r>
              <w:t>95</w:t>
            </w:r>
          </w:p>
        </w:tc>
        <w:tc>
          <w:tcPr>
            <w:tcW w:type="dxa" w:w="1080"/>
          </w:tcPr>
          <w:p>
            <w:r>
              <w:t>ParaHippocampal_R</w:t>
            </w:r>
          </w:p>
        </w:tc>
        <w:tc>
          <w:tcPr>
            <w:tcW w:type="dxa" w:w="1080"/>
          </w:tcPr>
          <w:p>
            <w:r>
              <w:t>0.063</w:t>
            </w:r>
          </w:p>
        </w:tc>
        <w:tc>
          <w:tcPr>
            <w:tcW w:type="dxa" w:w="1080"/>
          </w:tcPr>
          <w:p>
            <w:r>
              <w:t>3.035</w:t>
            </w:r>
          </w:p>
        </w:tc>
        <w:tc>
          <w:tcPr>
            <w:tcW w:type="dxa" w:w="1080"/>
          </w:tcPr>
          <w:p>
            <w:r>
              <w:t>208</w:t>
            </w:r>
          </w:p>
        </w:tc>
        <w:tc>
          <w:tcPr>
            <w:tcW w:type="dxa" w:w="1080"/>
          </w:tcPr>
          <w:p>
            <w:r>
              <w:t>Occipital_Sup_L</w:t>
            </w:r>
          </w:p>
        </w:tc>
        <w:tc>
          <w:tcPr>
            <w:tcW w:type="dxa" w:w="1080"/>
          </w:tcPr>
          <w:p>
            <w:r>
              <w:t>0.115</w:t>
            </w:r>
          </w:p>
        </w:tc>
        <w:tc>
          <w:tcPr>
            <w:tcW w:type="dxa" w:w="1080"/>
          </w:tcPr>
          <w:p>
            <w:r>
              <w:t>3.861</w:t>
            </w:r>
          </w:p>
        </w:tc>
      </w:tr>
      <w:tr>
        <w:tc>
          <w:tcPr>
            <w:tcW w:type="dxa" w:w="1080"/>
          </w:tcPr>
          <w:p>
            <w:r>
              <w:t>98</w:t>
            </w:r>
          </w:p>
        </w:tc>
        <w:tc>
          <w:tcPr>
            <w:tcW w:type="dxa" w:w="1080"/>
          </w:tcPr>
          <w:p>
            <w:r>
              <w:t>Lingual_R</w:t>
            </w:r>
          </w:p>
        </w:tc>
        <w:tc>
          <w:tcPr>
            <w:tcW w:type="dxa" w:w="1080"/>
          </w:tcPr>
          <w:p>
            <w:r>
              <w:t>0.072</w:t>
            </w:r>
          </w:p>
        </w:tc>
        <w:tc>
          <w:tcPr>
            <w:tcW w:type="dxa" w:w="1080"/>
          </w:tcPr>
          <w:p>
            <w:r>
              <w:t>3.465</w:t>
            </w:r>
          </w:p>
        </w:tc>
        <w:tc>
          <w:tcPr>
            <w:tcW w:type="dxa" w:w="1080"/>
          </w:tcPr>
          <w:p>
            <w:r>
              <w:t>209</w:t>
            </w:r>
          </w:p>
        </w:tc>
        <w:tc>
          <w:tcPr>
            <w:tcW w:type="dxa" w:w="1080"/>
          </w:tcPr>
          <w:p>
            <w:r>
              <w:t>Temporal_Mid_L</w:t>
            </w:r>
          </w:p>
        </w:tc>
        <w:tc>
          <w:tcPr>
            <w:tcW w:type="dxa" w:w="1080"/>
          </w:tcPr>
          <w:p>
            <w:r>
              <w:t>0.131</w:t>
            </w:r>
          </w:p>
        </w:tc>
        <w:tc>
          <w:tcPr>
            <w:tcW w:type="dxa" w:w="1080"/>
          </w:tcPr>
          <w:p>
            <w:r>
              <w:t>4.647</w:t>
            </w:r>
          </w:p>
        </w:tc>
      </w:tr>
      <w:tr>
        <w:tc>
          <w:tcPr>
            <w:tcW w:type="dxa" w:w="1080"/>
          </w:tcPr>
          <w:p>
            <w:r>
              <w:t>102</w:t>
            </w:r>
          </w:p>
        </w:tc>
        <w:tc>
          <w:tcPr>
            <w:tcW w:type="dxa" w:w="1080"/>
          </w:tcPr>
          <w:p>
            <w:r>
              <w:t>Cerebelum_Crus1_R</w:t>
            </w:r>
          </w:p>
        </w:tc>
        <w:tc>
          <w:tcPr>
            <w:tcW w:type="dxa" w:w="1080"/>
          </w:tcPr>
          <w:p>
            <w:r>
              <w:t>0.064</w:t>
            </w:r>
          </w:p>
        </w:tc>
        <w:tc>
          <w:tcPr>
            <w:tcW w:type="dxa" w:w="1080"/>
          </w:tcPr>
          <w:p>
            <w:r>
              <w:t>3.604</w:t>
            </w:r>
          </w:p>
        </w:tc>
        <w:tc>
          <w:tcPr>
            <w:tcW w:type="dxa" w:w="1080"/>
          </w:tcPr>
          <w:p>
            <w:r>
              <w:t>210</w:t>
            </w:r>
          </w:p>
        </w:tc>
        <w:tc>
          <w:tcPr>
            <w:tcW w:type="dxa" w:w="1080"/>
          </w:tcPr>
          <w:p>
            <w:r>
              <w:t>Occipital_Mid_L</w:t>
            </w:r>
          </w:p>
        </w:tc>
        <w:tc>
          <w:tcPr>
            <w:tcW w:type="dxa" w:w="1080"/>
          </w:tcPr>
          <w:p>
            <w:r>
              <w:t>0.094</w:t>
            </w:r>
          </w:p>
        </w:tc>
        <w:tc>
          <w:tcPr>
            <w:tcW w:type="dxa" w:w="1080"/>
          </w:tcPr>
          <w:p>
            <w:r>
              <w:t>3.004</w:t>
            </w:r>
          </w:p>
        </w:tc>
      </w:tr>
      <w:tr>
        <w:tc>
          <w:tcPr>
            <w:tcW w:type="dxa" w:w="1080"/>
          </w:tcPr>
          <w:p>
            <w:r>
              <w:t>106</w:t>
            </w:r>
          </w:p>
        </w:tc>
        <w:tc>
          <w:tcPr>
            <w:tcW w:type="dxa" w:w="1080"/>
          </w:tcPr>
          <w:p>
            <w:r>
              <w:t>Cerebelum_6_R</w:t>
            </w:r>
          </w:p>
        </w:tc>
        <w:tc>
          <w:tcPr>
            <w:tcW w:type="dxa" w:w="1080"/>
          </w:tcPr>
          <w:p>
            <w:r>
              <w:t>0.072</w:t>
            </w:r>
          </w:p>
        </w:tc>
        <w:tc>
          <w:tcPr>
            <w:tcW w:type="dxa" w:w="1080"/>
          </w:tcPr>
          <w:p>
            <w:r>
              <w:t>3.408</w:t>
            </w:r>
          </w:p>
        </w:tc>
        <w:tc>
          <w:tcPr>
            <w:tcW w:type="dxa" w:w="1080"/>
          </w:tcPr>
          <w:p>
            <w:r>
              <w:t>212</w:t>
            </w:r>
          </w:p>
        </w:tc>
        <w:tc>
          <w:tcPr>
            <w:tcW w:type="dxa" w:w="1080"/>
          </w:tcPr>
          <w:p>
            <w:r>
              <w:t>Calcarine_L</w:t>
            </w:r>
          </w:p>
        </w:tc>
        <w:tc>
          <w:tcPr>
            <w:tcW w:type="dxa" w:w="1080"/>
          </w:tcPr>
          <w:p>
            <w:r>
              <w:t>0.096</w:t>
            </w:r>
          </w:p>
        </w:tc>
        <w:tc>
          <w:tcPr>
            <w:tcW w:type="dxa" w:w="1080"/>
          </w:tcPr>
          <w:p>
            <w:r>
              <w:t>3.302</w:t>
            </w:r>
          </w:p>
        </w:tc>
      </w:tr>
      <w:tr>
        <w:tc>
          <w:tcPr>
            <w:tcW w:type="dxa" w:w="1080"/>
          </w:tcPr>
          <w:p>
            <w:r>
              <w:t>107</w:t>
            </w:r>
          </w:p>
        </w:tc>
        <w:tc>
          <w:tcPr>
            <w:tcW w:type="dxa" w:w="1080"/>
          </w:tcPr>
          <w:p>
            <w:r>
              <w:t>Cerebelum_Crus2_R</w:t>
            </w:r>
          </w:p>
        </w:tc>
        <w:tc>
          <w:tcPr>
            <w:tcW w:type="dxa" w:w="1080"/>
          </w:tcPr>
          <w:p>
            <w:r>
              <w:t>0.060</w:t>
            </w:r>
          </w:p>
        </w:tc>
        <w:tc>
          <w:tcPr>
            <w:tcW w:type="dxa" w:w="1080"/>
          </w:tcPr>
          <w:p>
            <w:r>
              <w:t>3.793</w:t>
            </w:r>
          </w:p>
        </w:tc>
        <w:tc>
          <w:tcPr>
            <w:tcW w:type="dxa" w:w="1080"/>
          </w:tcPr>
          <w:p>
            <w:r>
              <w:t>216</w:t>
            </w:r>
          </w:p>
        </w:tc>
        <w:tc>
          <w:tcPr>
            <w:tcW w:type="dxa" w:w="1080"/>
          </w:tcPr>
          <w:p>
            <w:r>
              <w:t>Calcarine_L</w:t>
            </w:r>
          </w:p>
        </w:tc>
        <w:tc>
          <w:tcPr>
            <w:tcW w:type="dxa" w:w="1080"/>
          </w:tcPr>
          <w:p>
            <w:r>
              <w:t>0.088</w:t>
            </w:r>
          </w:p>
        </w:tc>
        <w:tc>
          <w:tcPr>
            <w:tcW w:type="dxa" w:w="1080"/>
          </w:tcPr>
          <w:p>
            <w:r>
              <w:t>3.143</w:t>
            </w:r>
          </w:p>
        </w:tc>
      </w:tr>
      <w:tr>
        <w:tc>
          <w:tcPr>
            <w:tcW w:type="dxa" w:w="1080"/>
          </w:tcPr>
          <w:p>
            <w:r>
              <w:t>111</w:t>
            </w:r>
          </w:p>
        </w:tc>
        <w:tc>
          <w:tcPr>
            <w:tcW w:type="dxa" w:w="1080"/>
          </w:tcPr>
          <w:p>
            <w:r>
              <w:t>Cerebelum_Crus2_R</w:t>
            </w:r>
          </w:p>
        </w:tc>
        <w:tc>
          <w:tcPr>
            <w:tcW w:type="dxa" w:w="1080"/>
          </w:tcPr>
          <w:p>
            <w:r>
              <w:t>0.072</w:t>
            </w:r>
          </w:p>
        </w:tc>
        <w:tc>
          <w:tcPr>
            <w:tcW w:type="dxa" w:w="1080"/>
          </w:tcPr>
          <w:p>
            <w:r>
              <w:t>3.380</w:t>
            </w:r>
          </w:p>
        </w:tc>
        <w:tc>
          <w:tcPr>
            <w:tcW w:type="dxa" w:w="1080"/>
          </w:tcPr>
          <w:p>
            <w:r>
              <w:t>222</w:t>
            </w:r>
          </w:p>
        </w:tc>
        <w:tc>
          <w:tcPr>
            <w:tcW w:type="dxa" w:w="1080"/>
          </w:tcPr>
          <w:p>
            <w:r>
              <w:t>Precuneus_L</w:t>
            </w:r>
          </w:p>
        </w:tc>
        <w:tc>
          <w:tcPr>
            <w:tcW w:type="dxa" w:w="1080"/>
          </w:tcPr>
          <w:p>
            <w:r>
              <w:t>0.116</w:t>
            </w:r>
          </w:p>
        </w:tc>
        <w:tc>
          <w:tcPr>
            <w:tcW w:type="dxa" w:w="1080"/>
          </w:tcPr>
          <w:p>
            <w:r>
              <w:t>4.118</w:t>
            </w:r>
          </w:p>
        </w:tc>
      </w:tr>
      <w:tr>
        <w:tc>
          <w:tcPr>
            <w:tcW w:type="dxa" w:w="1080"/>
          </w:tcPr>
          <w:p>
            <w:r>
              <w:t>113</w:t>
            </w:r>
          </w:p>
        </w:tc>
        <w:tc>
          <w:tcPr>
            <w:tcW w:type="dxa" w:w="1080"/>
          </w:tcPr>
          <w:p>
            <w:r>
              <w:t>Cerebelum_Crus1_R</w:t>
            </w:r>
          </w:p>
        </w:tc>
        <w:tc>
          <w:tcPr>
            <w:tcW w:type="dxa" w:w="1080"/>
          </w:tcPr>
          <w:p>
            <w:r>
              <w:t>0.067</w:t>
            </w:r>
          </w:p>
        </w:tc>
        <w:tc>
          <w:tcPr>
            <w:tcW w:type="dxa" w:w="1080"/>
          </w:tcPr>
          <w:p>
            <w:r>
              <w:t>3.637</w:t>
            </w:r>
          </w:p>
        </w:tc>
        <w:tc>
          <w:tcPr>
            <w:tcW w:type="dxa" w:w="1080"/>
          </w:tcPr>
          <w:p>
            <w:r>
              <w:t>223</w:t>
            </w:r>
          </w:p>
        </w:tc>
        <w:tc>
          <w:tcPr>
            <w:tcW w:type="dxa" w:w="1080"/>
          </w:tcPr>
          <w:p>
            <w:r>
              <w:t>Cingulum_Mid_L</w:t>
            </w:r>
          </w:p>
        </w:tc>
        <w:tc>
          <w:tcPr>
            <w:tcW w:type="dxa" w:w="1080"/>
          </w:tcPr>
          <w:p>
            <w:r>
              <w:t>0.106</w:t>
            </w:r>
          </w:p>
        </w:tc>
        <w:tc>
          <w:tcPr>
            <w:tcW w:type="dxa" w:w="1080"/>
          </w:tcPr>
          <w:p>
            <w:r>
              <w:t>3.878</w:t>
            </w:r>
          </w:p>
        </w:tc>
      </w:tr>
      <w:tr>
        <w:tc>
          <w:tcPr>
            <w:tcW w:type="dxa" w:w="1080"/>
          </w:tcPr>
          <w:p>
            <w:r>
              <w:t>114</w:t>
            </w:r>
          </w:p>
        </w:tc>
        <w:tc>
          <w:tcPr>
            <w:tcW w:type="dxa" w:w="1080"/>
          </w:tcPr>
          <w:p>
            <w:r>
              <w:t>Cerebelum_Crus1_R</w:t>
            </w:r>
          </w:p>
        </w:tc>
        <w:tc>
          <w:tcPr>
            <w:tcW w:type="dxa" w:w="1080"/>
          </w:tcPr>
          <w:p>
            <w:r>
              <w:t>0.080</w:t>
            </w:r>
          </w:p>
        </w:tc>
        <w:tc>
          <w:tcPr>
            <w:tcW w:type="dxa" w:w="1080"/>
          </w:tcPr>
          <w:p>
            <w:r>
              <w:t>3.843</w:t>
            </w:r>
          </w:p>
        </w:tc>
        <w:tc>
          <w:tcPr>
            <w:tcW w:type="dxa" w:w="1080"/>
          </w:tcPr>
          <w:p>
            <w:r>
              <w:t>225</w:t>
            </w:r>
          </w:p>
        </w:tc>
        <w:tc>
          <w:tcPr>
            <w:tcW w:type="dxa" w:w="1080"/>
          </w:tcPr>
          <w:p>
            <w:r>
              <w:t>Precuneus_L</w:t>
            </w:r>
          </w:p>
        </w:tc>
        <w:tc>
          <w:tcPr>
            <w:tcW w:type="dxa" w:w="1080"/>
          </w:tcPr>
          <w:p>
            <w:r>
              <w:t>0.162</w:t>
            </w:r>
          </w:p>
        </w:tc>
        <w:tc>
          <w:tcPr>
            <w:tcW w:type="dxa" w:w="1080"/>
          </w:tcPr>
          <w:p>
            <w:r>
              <w:t>5.131</w:t>
            </w:r>
          </w:p>
        </w:tc>
      </w:tr>
      <w:tr>
        <w:tc>
          <w:tcPr>
            <w:tcW w:type="dxa" w:w="1080"/>
          </w:tcPr>
          <w:p>
            <w:r>
              <w:t>119</w:t>
            </w:r>
          </w:p>
        </w:tc>
        <w:tc>
          <w:tcPr>
            <w:tcW w:type="dxa" w:w="1080"/>
          </w:tcPr>
          <w:p>
            <w:r>
              <w:t>Cerebelum_6_R</w:t>
            </w:r>
          </w:p>
        </w:tc>
        <w:tc>
          <w:tcPr>
            <w:tcW w:type="dxa" w:w="1080"/>
          </w:tcPr>
          <w:p>
            <w:r>
              <w:t>0.059</w:t>
            </w:r>
          </w:p>
        </w:tc>
        <w:tc>
          <w:tcPr>
            <w:tcW w:type="dxa" w:w="1080"/>
          </w:tcPr>
          <w:p>
            <w:r>
              <w:t>3.167</w:t>
            </w:r>
          </w:p>
        </w:tc>
        <w:tc>
          <w:tcPr>
            <w:tcW w:type="dxa" w:w="1080"/>
          </w:tcPr>
          <w:p>
            <w:r>
              <w:t>247</w:t>
            </w:r>
          </w:p>
        </w:tc>
        <w:tc>
          <w:tcPr>
            <w:tcW w:type="dxa" w:w="1080"/>
          </w:tcPr>
          <w:p>
            <w:r>
              <w:t>Cerebelum_Crus2_L</w:t>
            </w:r>
          </w:p>
        </w:tc>
        <w:tc>
          <w:tcPr>
            <w:tcW w:type="dxa" w:w="1080"/>
          </w:tcPr>
          <w:p>
            <w:r>
              <w:t>0.086</w:t>
            </w:r>
          </w:p>
        </w:tc>
        <w:tc>
          <w:tcPr>
            <w:tcW w:type="dxa" w:w="1080"/>
          </w:tcPr>
          <w:p>
            <w:r>
              <w:t>3.431</w:t>
            </w:r>
          </w:p>
        </w:tc>
      </w:tr>
      <w:tr>
        <w:tc>
          <w:tcPr>
            <w:tcW w:type="dxa" w:w="1080"/>
          </w:tcPr>
          <w:p>
            <w:r>
              <w:t>123</w:t>
            </w:r>
          </w:p>
        </w:tc>
        <w:tc>
          <w:tcPr>
            <w:tcW w:type="dxa" w:w="1080"/>
          </w:tcPr>
          <w:p>
            <w:r>
              <w:t>Caudate_R</w:t>
            </w:r>
          </w:p>
        </w:tc>
        <w:tc>
          <w:tcPr>
            <w:tcW w:type="dxa" w:w="1080"/>
          </w:tcPr>
          <w:p>
            <w:r>
              <w:t>0.053</w:t>
            </w:r>
          </w:p>
        </w:tc>
        <w:tc>
          <w:tcPr>
            <w:tcW w:type="dxa" w:w="1080"/>
          </w:tcPr>
          <w:p>
            <w:r>
              <w:t>3.597</w:t>
            </w:r>
          </w:p>
        </w:tc>
        <w:tc>
          <w:tcPr>
            <w:tcW w:type="dxa" w:w="1080"/>
          </w:tcPr>
          <w:p>
            <w:r>
              <w:t>253</w:t>
            </w:r>
          </w:p>
        </w:tc>
        <w:tc>
          <w:tcPr>
            <w:tcW w:type="dxa" w:w="1080"/>
          </w:tcPr>
          <w:p>
            <w:r>
              <w:t>Cerebelum_Crus1_L</w:t>
            </w:r>
          </w:p>
        </w:tc>
        <w:tc>
          <w:tcPr>
            <w:tcW w:type="dxa" w:w="1080"/>
          </w:tcPr>
          <w:p>
            <w:r>
              <w:t>0.076</w:t>
            </w:r>
          </w:p>
        </w:tc>
        <w:tc>
          <w:tcPr>
            <w:tcW w:type="dxa" w:w="1080"/>
          </w:tcPr>
          <w:p>
            <w:r>
              <w:t>3.017</w:t>
            </w:r>
          </w:p>
        </w:tc>
      </w:tr>
      <w:tr>
        <w:tc>
          <w:tcPr>
            <w:tcW w:type="dxa" w:w="1080"/>
          </w:tcPr>
          <w:p>
            <w:r>
              <w:t>124</w:t>
            </w:r>
          </w:p>
        </w:tc>
        <w:tc>
          <w:tcPr>
            <w:tcW w:type="dxa" w:w="1080"/>
          </w:tcPr>
          <w:p>
            <w:r>
              <w:t>Putamen_R</w:t>
            </w:r>
          </w:p>
        </w:tc>
        <w:tc>
          <w:tcPr>
            <w:tcW w:type="dxa" w:w="1080"/>
          </w:tcPr>
          <w:p>
            <w:r>
              <w:t>0.072</w:t>
            </w:r>
          </w:p>
        </w:tc>
        <w:tc>
          <w:tcPr>
            <w:tcW w:type="dxa" w:w="1080"/>
          </w:tcPr>
          <w:p>
            <w:r>
              <w:t>3.877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125</w:t>
            </w:r>
          </w:p>
        </w:tc>
        <w:tc>
          <w:tcPr>
            <w:tcW w:type="dxa" w:w="1080"/>
          </w:tcPr>
          <w:p>
            <w:r>
              <w:t>Putamen_R</w:t>
            </w:r>
          </w:p>
        </w:tc>
        <w:tc>
          <w:tcPr>
            <w:tcW w:type="dxa" w:w="1080"/>
          </w:tcPr>
          <w:p>
            <w:r>
              <w:t>0.049</w:t>
            </w:r>
          </w:p>
        </w:tc>
        <w:tc>
          <w:tcPr>
            <w:tcW w:type="dxa" w:w="1080"/>
          </w:tcPr>
          <w:p>
            <w:r>
              <w:t>3.043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128</w:t>
            </w:r>
          </w:p>
        </w:tc>
        <w:tc>
          <w:tcPr>
            <w:tcW w:type="dxa" w:w="1080"/>
          </w:tcPr>
          <w:p>
            <w:r>
              <w:t>Thalamus_R</w:t>
            </w:r>
          </w:p>
        </w:tc>
        <w:tc>
          <w:tcPr>
            <w:tcW w:type="dxa" w:w="1080"/>
          </w:tcPr>
          <w:p>
            <w:r>
              <w:t>0.088</w:t>
            </w:r>
          </w:p>
        </w:tc>
        <w:tc>
          <w:tcPr>
            <w:tcW w:type="dxa" w:w="1080"/>
          </w:tcPr>
          <w:p>
            <w:r>
              <w:t>4.225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130</w:t>
            </w:r>
          </w:p>
        </w:tc>
        <w:tc>
          <w:tcPr>
            <w:tcW w:type="dxa" w:w="1080"/>
          </w:tcPr>
          <w:p>
            <w:r>
              <w:t>ParaHippocampal_R</w:t>
            </w:r>
          </w:p>
        </w:tc>
        <w:tc>
          <w:tcPr>
            <w:tcW w:type="dxa" w:w="1080"/>
          </w:tcPr>
          <w:p>
            <w:r>
              <w:t>0.051</w:t>
            </w:r>
          </w:p>
        </w:tc>
        <w:tc>
          <w:tcPr>
            <w:tcW w:type="dxa" w:w="1080"/>
          </w:tcPr>
          <w:p>
            <w:r>
              <w:t>4.290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134</w:t>
            </w:r>
          </w:p>
        </w:tc>
        <w:tc>
          <w:tcPr>
            <w:tcW w:type="dxa" w:w="1080"/>
          </w:tcPr>
          <w:p>
            <w:r>
              <w:t>Cingulum_Ant_L</w:t>
            </w:r>
          </w:p>
        </w:tc>
        <w:tc>
          <w:tcPr>
            <w:tcW w:type="dxa" w:w="1080"/>
          </w:tcPr>
          <w:p>
            <w:r>
              <w:t>0.072</w:t>
            </w:r>
          </w:p>
        </w:tc>
        <w:tc>
          <w:tcPr>
            <w:tcW w:type="dxa" w:w="1080"/>
          </w:tcPr>
          <w:p>
            <w:r>
              <w:t>4.212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138</w:t>
            </w:r>
          </w:p>
        </w:tc>
        <w:tc>
          <w:tcPr>
            <w:tcW w:type="dxa" w:w="1080"/>
          </w:tcPr>
          <w:p>
            <w:r>
              <w:t>Frontal_Med_Orb_L</w:t>
            </w:r>
          </w:p>
        </w:tc>
        <w:tc>
          <w:tcPr>
            <w:tcW w:type="dxa" w:w="1080"/>
          </w:tcPr>
          <w:p>
            <w:r>
              <w:t>0.101</w:t>
            </w:r>
          </w:p>
        </w:tc>
        <w:tc>
          <w:tcPr>
            <w:tcW w:type="dxa" w:w="1080"/>
          </w:tcPr>
          <w:p>
            <w:r>
              <w:t>4.204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140</w:t>
            </w:r>
          </w:p>
        </w:tc>
        <w:tc>
          <w:tcPr>
            <w:tcW w:type="dxa" w:w="1080"/>
          </w:tcPr>
          <w:p>
            <w:r>
              <w:t>Frontal_Sup_Medial_L</w:t>
            </w:r>
          </w:p>
        </w:tc>
        <w:tc>
          <w:tcPr>
            <w:tcW w:type="dxa" w:w="1080"/>
          </w:tcPr>
          <w:p>
            <w:r>
              <w:t>0.067</w:t>
            </w:r>
          </w:p>
        </w:tc>
        <w:tc>
          <w:tcPr>
            <w:tcW w:type="dxa" w:w="1080"/>
          </w:tcPr>
          <w:p>
            <w:r>
              <w:t>3.353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141</w:t>
            </w:r>
          </w:p>
        </w:tc>
        <w:tc>
          <w:tcPr>
            <w:tcW w:type="dxa" w:w="1080"/>
          </w:tcPr>
          <w:p>
            <w:r>
              <w:t>Frontal_Sup_Medial_L</w:t>
            </w:r>
          </w:p>
        </w:tc>
        <w:tc>
          <w:tcPr>
            <w:tcW w:type="dxa" w:w="1080"/>
          </w:tcPr>
          <w:p>
            <w:r>
              <w:t>0.093</w:t>
            </w:r>
          </w:p>
        </w:tc>
        <w:tc>
          <w:tcPr>
            <w:tcW w:type="dxa" w:w="1080"/>
          </w:tcPr>
          <w:p>
            <w:r>
              <w:t>5.126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142</w:t>
            </w:r>
          </w:p>
        </w:tc>
        <w:tc>
          <w:tcPr>
            <w:tcW w:type="dxa" w:w="1080"/>
          </w:tcPr>
          <w:p>
            <w:r>
              <w:t>Frontal_Mid_L</w:t>
            </w:r>
          </w:p>
        </w:tc>
        <w:tc>
          <w:tcPr>
            <w:tcW w:type="dxa" w:w="1080"/>
          </w:tcPr>
          <w:p>
            <w:r>
              <w:t>0.072</w:t>
            </w:r>
          </w:p>
        </w:tc>
        <w:tc>
          <w:tcPr>
            <w:tcW w:type="dxa" w:w="1080"/>
          </w:tcPr>
          <w:p>
            <w:r>
              <w:t>3.436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143</w:t>
            </w:r>
          </w:p>
        </w:tc>
        <w:tc>
          <w:tcPr>
            <w:tcW w:type="dxa" w:w="1080"/>
          </w:tcPr>
          <w:p>
            <w:r>
              <w:t>Frontal_Mid_Orb_L</w:t>
            </w:r>
          </w:p>
        </w:tc>
        <w:tc>
          <w:tcPr>
            <w:tcW w:type="dxa" w:w="1080"/>
          </w:tcPr>
          <w:p>
            <w:r>
              <w:t>0.090</w:t>
            </w:r>
          </w:p>
        </w:tc>
        <w:tc>
          <w:tcPr>
            <w:tcW w:type="dxa" w:w="1080"/>
          </w:tcPr>
          <w:p>
            <w:r>
              <w:t>3.775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144</w:t>
            </w:r>
          </w:p>
        </w:tc>
        <w:tc>
          <w:tcPr>
            <w:tcW w:type="dxa" w:w="1080"/>
          </w:tcPr>
          <w:p>
            <w:r>
              <w:t>Frontal_Mid_L</w:t>
            </w:r>
          </w:p>
        </w:tc>
        <w:tc>
          <w:tcPr>
            <w:tcW w:type="dxa" w:w="1080"/>
          </w:tcPr>
          <w:p>
            <w:r>
              <w:t>0.081</w:t>
            </w:r>
          </w:p>
        </w:tc>
        <w:tc>
          <w:tcPr>
            <w:tcW w:type="dxa" w:w="1080"/>
          </w:tcPr>
          <w:p>
            <w:r>
              <w:t>4.714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145</w:t>
            </w:r>
          </w:p>
        </w:tc>
        <w:tc>
          <w:tcPr>
            <w:tcW w:type="dxa" w:w="1080"/>
          </w:tcPr>
          <w:p>
            <w:r>
              <w:t>Frontal_Sup_Medial_L</w:t>
            </w:r>
          </w:p>
        </w:tc>
        <w:tc>
          <w:tcPr>
            <w:tcW w:type="dxa" w:w="1080"/>
          </w:tcPr>
          <w:p>
            <w:r>
              <w:t>0.087</w:t>
            </w:r>
          </w:p>
        </w:tc>
        <w:tc>
          <w:tcPr>
            <w:tcW w:type="dxa" w:w="1080"/>
          </w:tcPr>
          <w:p>
            <w:r>
              <w:t>4.753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146</w:t>
            </w:r>
          </w:p>
        </w:tc>
        <w:tc>
          <w:tcPr>
            <w:tcW w:type="dxa" w:w="1080"/>
          </w:tcPr>
          <w:p>
            <w:r>
              <w:t>Frontal_Mid_L</w:t>
            </w:r>
          </w:p>
        </w:tc>
        <w:tc>
          <w:tcPr>
            <w:tcW w:type="dxa" w:w="1080"/>
          </w:tcPr>
          <w:p>
            <w:r>
              <w:t>0.088</w:t>
            </w:r>
          </w:p>
        </w:tc>
        <w:tc>
          <w:tcPr>
            <w:tcW w:type="dxa" w:w="1080"/>
          </w:tcPr>
          <w:p>
            <w:r>
              <w:t>3.806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147</w:t>
            </w:r>
          </w:p>
        </w:tc>
        <w:tc>
          <w:tcPr>
            <w:tcW w:type="dxa" w:w="1080"/>
          </w:tcPr>
          <w:p>
            <w:r>
              <w:t>Frontal_Inf_Tri_L</w:t>
            </w:r>
          </w:p>
        </w:tc>
        <w:tc>
          <w:tcPr>
            <w:tcW w:type="dxa" w:w="1080"/>
          </w:tcPr>
          <w:p>
            <w:r>
              <w:t>0.094</w:t>
            </w:r>
          </w:p>
        </w:tc>
        <w:tc>
          <w:tcPr>
            <w:tcW w:type="dxa" w:w="1080"/>
          </w:tcPr>
          <w:p>
            <w:r>
              <w:t>3.578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148</w:t>
            </w:r>
          </w:p>
        </w:tc>
        <w:tc>
          <w:tcPr>
            <w:tcW w:type="dxa" w:w="1080"/>
          </w:tcPr>
          <w:p>
            <w:r>
              <w:t>Frontal_Sup_L</w:t>
            </w:r>
          </w:p>
        </w:tc>
        <w:tc>
          <w:tcPr>
            <w:tcW w:type="dxa" w:w="1080"/>
          </w:tcPr>
          <w:p>
            <w:r>
              <w:t>0.076</w:t>
            </w:r>
          </w:p>
        </w:tc>
        <w:tc>
          <w:tcPr>
            <w:tcW w:type="dxa" w:w="1080"/>
          </w:tcPr>
          <w:p>
            <w:r>
              <w:t>3.229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149</w:t>
            </w:r>
          </w:p>
        </w:tc>
        <w:tc>
          <w:tcPr>
            <w:tcW w:type="dxa" w:w="1080"/>
          </w:tcPr>
          <w:p>
            <w:r>
              <w:t>Frontal_Mid_L</w:t>
            </w:r>
          </w:p>
        </w:tc>
        <w:tc>
          <w:tcPr>
            <w:tcW w:type="dxa" w:w="1080"/>
          </w:tcPr>
          <w:p>
            <w:r>
              <w:t>0.091</w:t>
            </w:r>
          </w:p>
        </w:tc>
        <w:tc>
          <w:tcPr>
            <w:tcW w:type="dxa" w:w="1080"/>
          </w:tcPr>
          <w:p>
            <w:r>
              <w:t>4.660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150</w:t>
            </w:r>
          </w:p>
        </w:tc>
        <w:tc>
          <w:tcPr>
            <w:tcW w:type="dxa" w:w="1080"/>
          </w:tcPr>
          <w:p>
            <w:r>
              <w:t>Supp_Motor_Area_L</w:t>
            </w:r>
          </w:p>
        </w:tc>
        <w:tc>
          <w:tcPr>
            <w:tcW w:type="dxa" w:w="1080"/>
          </w:tcPr>
          <w:p>
            <w:r>
              <w:t>0.081</w:t>
            </w:r>
          </w:p>
        </w:tc>
        <w:tc>
          <w:tcPr>
            <w:tcW w:type="dxa" w:w="1080"/>
          </w:tcPr>
          <w:p>
            <w:r>
              <w:t>3.656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153</w:t>
            </w:r>
          </w:p>
        </w:tc>
        <w:tc>
          <w:tcPr>
            <w:tcW w:type="dxa" w:w="1080"/>
          </w:tcPr>
          <w:p>
            <w:r>
              <w:t>Frontal_Inf_Orb_L</w:t>
            </w:r>
          </w:p>
        </w:tc>
        <w:tc>
          <w:tcPr>
            <w:tcW w:type="dxa" w:w="1080"/>
          </w:tcPr>
          <w:p>
            <w:r>
              <w:t>0.055</w:t>
            </w:r>
          </w:p>
        </w:tc>
        <w:tc>
          <w:tcPr>
            <w:tcW w:type="dxa" w:w="1080"/>
          </w:tcPr>
          <w:p>
            <w:r>
              <w:t>3.181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155</w:t>
            </w:r>
          </w:p>
        </w:tc>
        <w:tc>
          <w:tcPr>
            <w:tcW w:type="dxa" w:w="1080"/>
          </w:tcPr>
          <w:p>
            <w:r>
              <w:t>Insula_L</w:t>
            </w:r>
          </w:p>
        </w:tc>
        <w:tc>
          <w:tcPr>
            <w:tcW w:type="dxa" w:w="1080"/>
          </w:tcPr>
          <w:p>
            <w:r>
              <w:t>0.089</w:t>
            </w:r>
          </w:p>
        </w:tc>
        <w:tc>
          <w:tcPr>
            <w:tcW w:type="dxa" w:w="1080"/>
          </w:tcPr>
          <w:p>
            <w:r>
              <w:t>4.359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157</w:t>
            </w:r>
          </w:p>
        </w:tc>
        <w:tc>
          <w:tcPr>
            <w:tcW w:type="dxa" w:w="1080"/>
          </w:tcPr>
          <w:p>
            <w:r>
              <w:t>Precentral_L</w:t>
            </w:r>
          </w:p>
        </w:tc>
        <w:tc>
          <w:tcPr>
            <w:tcW w:type="dxa" w:w="1080"/>
          </w:tcPr>
          <w:p>
            <w:r>
              <w:t>0.113</w:t>
            </w:r>
          </w:p>
        </w:tc>
        <w:tc>
          <w:tcPr>
            <w:tcW w:type="dxa" w:w="1080"/>
          </w:tcPr>
          <w:p>
            <w:r>
              <w:t>5.478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159</w:t>
            </w:r>
          </w:p>
        </w:tc>
        <w:tc>
          <w:tcPr>
            <w:tcW w:type="dxa" w:w="1080"/>
          </w:tcPr>
          <w:p>
            <w:r>
              <w:t>Postcentral_L</w:t>
            </w:r>
          </w:p>
        </w:tc>
        <w:tc>
          <w:tcPr>
            <w:tcW w:type="dxa" w:w="1080"/>
          </w:tcPr>
          <w:p>
            <w:r>
              <w:t>0.102</w:t>
            </w:r>
          </w:p>
        </w:tc>
        <w:tc>
          <w:tcPr>
            <w:tcW w:type="dxa" w:w="1080"/>
          </w:tcPr>
          <w:p>
            <w:r>
              <w:t>5.426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160</w:t>
            </w:r>
          </w:p>
        </w:tc>
        <w:tc>
          <w:tcPr>
            <w:tcW w:type="dxa" w:w="1080"/>
          </w:tcPr>
          <w:p>
            <w:r>
              <w:t>Paracentral_Lobule_L</w:t>
            </w:r>
          </w:p>
        </w:tc>
        <w:tc>
          <w:tcPr>
            <w:tcW w:type="dxa" w:w="1080"/>
          </w:tcPr>
          <w:p>
            <w:r>
              <w:t>0.050</w:t>
            </w:r>
          </w:p>
        </w:tc>
        <w:tc>
          <w:tcPr>
            <w:tcW w:type="dxa" w:w="1080"/>
          </w:tcPr>
          <w:p>
            <w:r>
              <w:t>3.083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161</w:t>
            </w:r>
          </w:p>
        </w:tc>
        <w:tc>
          <w:tcPr>
            <w:tcW w:type="dxa" w:w="1080"/>
          </w:tcPr>
          <w:p>
            <w:r>
              <w:t>Cingulum_Mid_L</w:t>
            </w:r>
          </w:p>
        </w:tc>
        <w:tc>
          <w:tcPr>
            <w:tcW w:type="dxa" w:w="1080"/>
          </w:tcPr>
          <w:p>
            <w:r>
              <w:t>0.082</w:t>
            </w:r>
          </w:p>
        </w:tc>
        <w:tc>
          <w:tcPr>
            <w:tcW w:type="dxa" w:w="1080"/>
          </w:tcPr>
          <w:p>
            <w:r>
              <w:t>3.141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162</w:t>
            </w:r>
          </w:p>
        </w:tc>
        <w:tc>
          <w:tcPr>
            <w:tcW w:type="dxa" w:w="1080"/>
          </w:tcPr>
          <w:p>
            <w:r>
              <w:t>Supp_Motor_Area_L</w:t>
            </w:r>
          </w:p>
        </w:tc>
        <w:tc>
          <w:tcPr>
            <w:tcW w:type="dxa" w:w="1080"/>
          </w:tcPr>
          <w:p>
            <w:r>
              <w:t>0.051</w:t>
            </w:r>
          </w:p>
        </w:tc>
        <w:tc>
          <w:tcPr>
            <w:tcW w:type="dxa" w:w="1080"/>
          </w:tcPr>
          <w:p>
            <w:r>
              <w:t>3.094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163</w:t>
            </w:r>
          </w:p>
        </w:tc>
        <w:tc>
          <w:tcPr>
            <w:tcW w:type="dxa" w:w="1080"/>
          </w:tcPr>
          <w:p>
            <w:r>
              <w:t>Temporal_Sup_L</w:t>
            </w:r>
          </w:p>
        </w:tc>
        <w:tc>
          <w:tcPr>
            <w:tcW w:type="dxa" w:w="1080"/>
          </w:tcPr>
          <w:p>
            <w:r>
              <w:t>0.083</w:t>
            </w:r>
          </w:p>
        </w:tc>
        <w:tc>
          <w:tcPr>
            <w:tcW w:type="dxa" w:w="1080"/>
          </w:tcPr>
          <w:p>
            <w:r>
              <w:t>3.314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164</w:t>
            </w:r>
          </w:p>
        </w:tc>
        <w:tc>
          <w:tcPr>
            <w:tcW w:type="dxa" w:w="1080"/>
          </w:tcPr>
          <w:p>
            <w:r>
              <w:t>Frontal_Mid_L</w:t>
            </w:r>
          </w:p>
        </w:tc>
        <w:tc>
          <w:tcPr>
            <w:tcW w:type="dxa" w:w="1080"/>
          </w:tcPr>
          <w:p>
            <w:r>
              <w:t>0.082</w:t>
            </w:r>
          </w:p>
        </w:tc>
        <w:tc>
          <w:tcPr>
            <w:tcW w:type="dxa" w:w="1080"/>
          </w:tcPr>
          <w:p>
            <w:r>
              <w:t>3.743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165</w:t>
            </w:r>
          </w:p>
        </w:tc>
        <w:tc>
          <w:tcPr>
            <w:tcW w:type="dxa" w:w="1080"/>
          </w:tcPr>
          <w:p>
            <w:r>
              <w:t>Precentral_L</w:t>
            </w:r>
          </w:p>
        </w:tc>
        <w:tc>
          <w:tcPr>
            <w:tcW w:type="dxa" w:w="1080"/>
          </w:tcPr>
          <w:p>
            <w:r>
              <w:t>0.081</w:t>
            </w:r>
          </w:p>
        </w:tc>
        <w:tc>
          <w:tcPr>
            <w:tcW w:type="dxa" w:w="1080"/>
          </w:tcPr>
          <w:p>
            <w:r>
              <w:t>3.883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167</w:t>
            </w:r>
          </w:p>
        </w:tc>
        <w:tc>
          <w:tcPr>
            <w:tcW w:type="dxa" w:w="1080"/>
          </w:tcPr>
          <w:p>
            <w:r>
              <w:t>Postcentral_L</w:t>
            </w:r>
          </w:p>
        </w:tc>
        <w:tc>
          <w:tcPr>
            <w:tcW w:type="dxa" w:w="1080"/>
          </w:tcPr>
          <w:p>
            <w:r>
              <w:t>0.132</w:t>
            </w:r>
          </w:p>
        </w:tc>
        <w:tc>
          <w:tcPr>
            <w:tcW w:type="dxa" w:w="1080"/>
          </w:tcPr>
          <w:p>
            <w:r>
              <w:t>5.300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169</w:t>
            </w:r>
          </w:p>
        </w:tc>
        <w:tc>
          <w:tcPr>
            <w:tcW w:type="dxa" w:w="1080"/>
          </w:tcPr>
          <w:p>
            <w:r>
              <w:t>Insula_L</w:t>
            </w:r>
          </w:p>
        </w:tc>
        <w:tc>
          <w:tcPr>
            <w:tcW w:type="dxa" w:w="1080"/>
          </w:tcPr>
          <w:p>
            <w:r>
              <w:t>0.074</w:t>
            </w:r>
          </w:p>
        </w:tc>
        <w:tc>
          <w:tcPr>
            <w:tcW w:type="dxa" w:w="1080"/>
          </w:tcPr>
          <w:p>
            <w:r>
              <w:t>5.209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171</w:t>
            </w:r>
          </w:p>
        </w:tc>
        <w:tc>
          <w:tcPr>
            <w:tcW w:type="dxa" w:w="1080"/>
          </w:tcPr>
          <w:p>
            <w:r>
              <w:t>Postcentral_L</w:t>
            </w:r>
          </w:p>
        </w:tc>
        <w:tc>
          <w:tcPr>
            <w:tcW w:type="dxa" w:w="1080"/>
          </w:tcPr>
          <w:p>
            <w:r>
              <w:t>0.083</w:t>
            </w:r>
          </w:p>
        </w:tc>
        <w:tc>
          <w:tcPr>
            <w:tcW w:type="dxa" w:w="1080"/>
          </w:tcPr>
          <w:p>
            <w:r>
              <w:t>3.845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175</w:t>
            </w:r>
          </w:p>
        </w:tc>
        <w:tc>
          <w:tcPr>
            <w:tcW w:type="dxa" w:w="1080"/>
          </w:tcPr>
          <w:p>
            <w:r>
              <w:t>Parietal_Sup_L</w:t>
            </w:r>
          </w:p>
        </w:tc>
        <w:tc>
          <w:tcPr>
            <w:tcW w:type="dxa" w:w="1080"/>
          </w:tcPr>
          <w:p>
            <w:r>
              <w:t>0.088</w:t>
            </w:r>
          </w:p>
        </w:tc>
        <w:tc>
          <w:tcPr>
            <w:tcW w:type="dxa" w:w="1080"/>
          </w:tcPr>
          <w:p>
            <w:r>
              <w:t>4.425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176</w:t>
            </w:r>
          </w:p>
        </w:tc>
        <w:tc>
          <w:tcPr>
            <w:tcW w:type="dxa" w:w="1080"/>
          </w:tcPr>
          <w:p>
            <w:r>
              <w:t>Cuneus_L</w:t>
            </w:r>
          </w:p>
        </w:tc>
        <w:tc>
          <w:tcPr>
            <w:tcW w:type="dxa" w:w="1080"/>
          </w:tcPr>
          <w:p>
            <w:r>
              <w:t>0.112</w:t>
            </w:r>
          </w:p>
        </w:tc>
        <w:tc>
          <w:tcPr>
            <w:tcW w:type="dxa" w:w="1080"/>
          </w:tcPr>
          <w:p>
            <w:r>
              <w:t>6.562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178</w:t>
            </w:r>
          </w:p>
        </w:tc>
        <w:tc>
          <w:tcPr>
            <w:tcW w:type="dxa" w:w="1080"/>
          </w:tcPr>
          <w:p>
            <w:r>
              <w:t>Precuneus_L</w:t>
            </w:r>
          </w:p>
        </w:tc>
        <w:tc>
          <w:tcPr>
            <w:tcW w:type="dxa" w:w="1080"/>
          </w:tcPr>
          <w:p>
            <w:r>
              <w:t>0.071</w:t>
            </w:r>
          </w:p>
        </w:tc>
        <w:tc>
          <w:tcPr>
            <w:tcW w:type="dxa" w:w="1080"/>
          </w:tcPr>
          <w:p>
            <w:r>
              <w:t>4.146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180</w:t>
            </w:r>
          </w:p>
        </w:tc>
        <w:tc>
          <w:tcPr>
            <w:tcW w:type="dxa" w:w="1080"/>
          </w:tcPr>
          <w:p>
            <w:r>
              <w:t>Temporal_Sup_L</w:t>
            </w:r>
          </w:p>
        </w:tc>
        <w:tc>
          <w:tcPr>
            <w:tcW w:type="dxa" w:w="1080"/>
          </w:tcPr>
          <w:p>
            <w:r>
              <w:t>0.106</w:t>
            </w:r>
          </w:p>
        </w:tc>
        <w:tc>
          <w:tcPr>
            <w:tcW w:type="dxa" w:w="1080"/>
          </w:tcPr>
          <w:p>
            <w:r>
              <w:t>4.211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182</w:t>
            </w:r>
          </w:p>
        </w:tc>
        <w:tc>
          <w:tcPr>
            <w:tcW w:type="dxa" w:w="1080"/>
          </w:tcPr>
          <w:p>
            <w:r>
              <w:t>Angular_L</w:t>
            </w:r>
          </w:p>
        </w:tc>
        <w:tc>
          <w:tcPr>
            <w:tcW w:type="dxa" w:w="1080"/>
          </w:tcPr>
          <w:p>
            <w:r>
              <w:t>0.090</w:t>
            </w:r>
          </w:p>
        </w:tc>
        <w:tc>
          <w:tcPr>
            <w:tcW w:type="dxa" w:w="1080"/>
          </w:tcPr>
          <w:p>
            <w:r>
              <w:t>3.837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184</w:t>
            </w:r>
          </w:p>
        </w:tc>
        <w:tc>
          <w:tcPr>
            <w:tcW w:type="dxa" w:w="1080"/>
          </w:tcPr>
          <w:p>
            <w:r>
              <w:t>Parietal_Inf_L</w:t>
            </w:r>
          </w:p>
        </w:tc>
        <w:tc>
          <w:tcPr>
            <w:tcW w:type="dxa" w:w="1080"/>
          </w:tcPr>
          <w:p>
            <w:r>
              <w:t>0.109</w:t>
            </w:r>
          </w:p>
        </w:tc>
        <w:tc>
          <w:tcPr>
            <w:tcW w:type="dxa" w:w="1080"/>
          </w:tcPr>
          <w:p>
            <w:r>
              <w:t>6.066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193</w:t>
            </w:r>
          </w:p>
        </w:tc>
        <w:tc>
          <w:tcPr>
            <w:tcW w:type="dxa" w:w="1080"/>
          </w:tcPr>
          <w:p>
            <w:r>
              <w:t>Temporal_Mid_L</w:t>
            </w:r>
          </w:p>
        </w:tc>
        <w:tc>
          <w:tcPr>
            <w:tcW w:type="dxa" w:w="1080"/>
          </w:tcPr>
          <w:p>
            <w:r>
              <w:t>0.079</w:t>
            </w:r>
          </w:p>
        </w:tc>
        <w:tc>
          <w:tcPr>
            <w:tcW w:type="dxa" w:w="1080"/>
          </w:tcPr>
          <w:p>
            <w:r>
              <w:t>5.075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195</w:t>
            </w:r>
          </w:p>
        </w:tc>
        <w:tc>
          <w:tcPr>
            <w:tcW w:type="dxa" w:w="1080"/>
          </w:tcPr>
          <w:p>
            <w:r>
              <w:t>Temporal_Inf_L</w:t>
            </w:r>
          </w:p>
        </w:tc>
        <w:tc>
          <w:tcPr>
            <w:tcW w:type="dxa" w:w="1080"/>
          </w:tcPr>
          <w:p>
            <w:r>
              <w:t>0.059</w:t>
            </w:r>
          </w:p>
        </w:tc>
        <w:tc>
          <w:tcPr>
            <w:tcW w:type="dxa" w:w="1080"/>
          </w:tcPr>
          <w:p>
            <w:r>
              <w:t>3.206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199</w:t>
            </w:r>
          </w:p>
        </w:tc>
        <w:tc>
          <w:tcPr>
            <w:tcW w:type="dxa" w:w="1080"/>
          </w:tcPr>
          <w:p>
            <w:r>
              <w:t>Temporal_Inf_L</w:t>
            </w:r>
          </w:p>
        </w:tc>
        <w:tc>
          <w:tcPr>
            <w:tcW w:type="dxa" w:w="1080"/>
          </w:tcPr>
          <w:p>
            <w:r>
              <w:t>0.108</w:t>
            </w:r>
          </w:p>
        </w:tc>
        <w:tc>
          <w:tcPr>
            <w:tcW w:type="dxa" w:w="1080"/>
          </w:tcPr>
          <w:p>
            <w:r>
              <w:t>7.084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200</w:t>
            </w:r>
          </w:p>
        </w:tc>
        <w:tc>
          <w:tcPr>
            <w:tcW w:type="dxa" w:w="1080"/>
          </w:tcPr>
          <w:p>
            <w:r>
              <w:t>Fusiform_L</w:t>
            </w:r>
          </w:p>
        </w:tc>
        <w:tc>
          <w:tcPr>
            <w:tcW w:type="dxa" w:w="1080"/>
          </w:tcPr>
          <w:p>
            <w:r>
              <w:t>0.064</w:t>
            </w:r>
          </w:p>
        </w:tc>
        <w:tc>
          <w:tcPr>
            <w:tcW w:type="dxa" w:w="1080"/>
          </w:tcPr>
          <w:p>
            <w:r>
              <w:t>3.482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203</w:t>
            </w:r>
          </w:p>
        </w:tc>
        <w:tc>
          <w:tcPr>
            <w:tcW w:type="dxa" w:w="1080"/>
          </w:tcPr>
          <w:p>
            <w:r>
              <w:t>Occipital_Mid_L</w:t>
            </w:r>
          </w:p>
        </w:tc>
        <w:tc>
          <w:tcPr>
            <w:tcW w:type="dxa" w:w="1080"/>
          </w:tcPr>
          <w:p>
            <w:r>
              <w:t>0.064</w:t>
            </w:r>
          </w:p>
        </w:tc>
        <w:tc>
          <w:tcPr>
            <w:tcW w:type="dxa" w:w="1080"/>
          </w:tcPr>
          <w:p>
            <w:r>
              <w:t>3.313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205</w:t>
            </w:r>
          </w:p>
        </w:tc>
        <w:tc>
          <w:tcPr>
            <w:tcW w:type="dxa" w:w="1080"/>
          </w:tcPr>
          <w:p>
            <w:r>
              <w:t>Lingual_L</w:t>
            </w:r>
          </w:p>
        </w:tc>
        <w:tc>
          <w:tcPr>
            <w:tcW w:type="dxa" w:w="1080"/>
          </w:tcPr>
          <w:p>
            <w:r>
              <w:t>0.081</w:t>
            </w:r>
          </w:p>
        </w:tc>
        <w:tc>
          <w:tcPr>
            <w:tcW w:type="dxa" w:w="1080"/>
          </w:tcPr>
          <w:p>
            <w:r>
              <w:t>3.960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206</w:t>
            </w:r>
          </w:p>
        </w:tc>
        <w:tc>
          <w:tcPr>
            <w:tcW w:type="dxa" w:w="1080"/>
          </w:tcPr>
          <w:p>
            <w:r>
              <w:t>Occipital_Inf_L</w:t>
            </w:r>
          </w:p>
        </w:tc>
        <w:tc>
          <w:tcPr>
            <w:tcW w:type="dxa" w:w="1080"/>
          </w:tcPr>
          <w:p>
            <w:r>
              <w:t>0.103</w:t>
            </w:r>
          </w:p>
        </w:tc>
        <w:tc>
          <w:tcPr>
            <w:tcW w:type="dxa" w:w="1080"/>
          </w:tcPr>
          <w:p>
            <w:r>
              <w:t>3.852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208</w:t>
            </w:r>
          </w:p>
        </w:tc>
        <w:tc>
          <w:tcPr>
            <w:tcW w:type="dxa" w:w="1080"/>
          </w:tcPr>
          <w:p>
            <w:r>
              <w:t>Occipital_Sup_L</w:t>
            </w:r>
          </w:p>
        </w:tc>
        <w:tc>
          <w:tcPr>
            <w:tcW w:type="dxa" w:w="1080"/>
          </w:tcPr>
          <w:p>
            <w:r>
              <w:t>0.097</w:t>
            </w:r>
          </w:p>
        </w:tc>
        <w:tc>
          <w:tcPr>
            <w:tcW w:type="dxa" w:w="1080"/>
          </w:tcPr>
          <w:p>
            <w:r>
              <w:t>4.513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209</w:t>
            </w:r>
          </w:p>
        </w:tc>
        <w:tc>
          <w:tcPr>
            <w:tcW w:type="dxa" w:w="1080"/>
          </w:tcPr>
          <w:p>
            <w:r>
              <w:t>Temporal_Mid_L</w:t>
            </w:r>
          </w:p>
        </w:tc>
        <w:tc>
          <w:tcPr>
            <w:tcW w:type="dxa" w:w="1080"/>
          </w:tcPr>
          <w:p>
            <w:r>
              <w:t>0.081</w:t>
            </w:r>
          </w:p>
        </w:tc>
        <w:tc>
          <w:tcPr>
            <w:tcW w:type="dxa" w:w="1080"/>
          </w:tcPr>
          <w:p>
            <w:r>
              <w:t>3.653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212</w:t>
            </w:r>
          </w:p>
        </w:tc>
        <w:tc>
          <w:tcPr>
            <w:tcW w:type="dxa" w:w="1080"/>
          </w:tcPr>
          <w:p>
            <w:r>
              <w:t>Calcarine_L</w:t>
            </w:r>
          </w:p>
        </w:tc>
        <w:tc>
          <w:tcPr>
            <w:tcW w:type="dxa" w:w="1080"/>
          </w:tcPr>
          <w:p>
            <w:r>
              <w:t>0.060</w:t>
            </w:r>
          </w:p>
        </w:tc>
        <w:tc>
          <w:tcPr>
            <w:tcW w:type="dxa" w:w="1080"/>
          </w:tcPr>
          <w:p>
            <w:r>
              <w:t>3.733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215</w:t>
            </w:r>
          </w:p>
        </w:tc>
        <w:tc>
          <w:tcPr>
            <w:tcW w:type="dxa" w:w="1080"/>
          </w:tcPr>
          <w:p>
            <w:r>
              <w:t>Calcarine_L</w:t>
            </w:r>
          </w:p>
        </w:tc>
        <w:tc>
          <w:tcPr>
            <w:tcW w:type="dxa" w:w="1080"/>
          </w:tcPr>
          <w:p>
            <w:r>
              <w:t>0.071</w:t>
            </w:r>
          </w:p>
        </w:tc>
        <w:tc>
          <w:tcPr>
            <w:tcW w:type="dxa" w:w="1080"/>
          </w:tcPr>
          <w:p>
            <w:r>
              <w:t>3.602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216</w:t>
            </w:r>
          </w:p>
        </w:tc>
        <w:tc>
          <w:tcPr>
            <w:tcW w:type="dxa" w:w="1080"/>
          </w:tcPr>
          <w:p>
            <w:r>
              <w:t>Calcarine_L</w:t>
            </w:r>
          </w:p>
        </w:tc>
        <w:tc>
          <w:tcPr>
            <w:tcW w:type="dxa" w:w="1080"/>
          </w:tcPr>
          <w:p>
            <w:r>
              <w:t>0.076</w:t>
            </w:r>
          </w:p>
        </w:tc>
        <w:tc>
          <w:tcPr>
            <w:tcW w:type="dxa" w:w="1080"/>
          </w:tcPr>
          <w:p>
            <w:r>
              <w:t>3.770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219</w:t>
            </w:r>
          </w:p>
        </w:tc>
        <w:tc>
          <w:tcPr>
            <w:tcW w:type="dxa" w:w="1080"/>
          </w:tcPr>
          <w:p>
            <w:r>
              <w:t>Cingulum_Ant_L</w:t>
            </w:r>
          </w:p>
        </w:tc>
        <w:tc>
          <w:tcPr>
            <w:tcW w:type="dxa" w:w="1080"/>
          </w:tcPr>
          <w:p>
            <w:r>
              <w:t>0.059</w:t>
            </w:r>
          </w:p>
        </w:tc>
        <w:tc>
          <w:tcPr>
            <w:tcW w:type="dxa" w:w="1080"/>
          </w:tcPr>
          <w:p>
            <w:r>
              <w:t>3.226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221</w:t>
            </w:r>
          </w:p>
        </w:tc>
        <w:tc>
          <w:tcPr>
            <w:tcW w:type="dxa" w:w="1080"/>
          </w:tcPr>
          <w:p>
            <w:r>
              <w:t>Cingulum_Mid_L</w:t>
            </w:r>
          </w:p>
        </w:tc>
        <w:tc>
          <w:tcPr>
            <w:tcW w:type="dxa" w:w="1080"/>
          </w:tcPr>
          <w:p>
            <w:r>
              <w:t>0.049</w:t>
            </w:r>
          </w:p>
        </w:tc>
        <w:tc>
          <w:tcPr>
            <w:tcW w:type="dxa" w:w="1080"/>
          </w:tcPr>
          <w:p>
            <w:r>
              <w:t>3.119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222</w:t>
            </w:r>
          </w:p>
        </w:tc>
        <w:tc>
          <w:tcPr>
            <w:tcW w:type="dxa" w:w="1080"/>
          </w:tcPr>
          <w:p>
            <w:r>
              <w:t>Precuneus_L</w:t>
            </w:r>
          </w:p>
        </w:tc>
        <w:tc>
          <w:tcPr>
            <w:tcW w:type="dxa" w:w="1080"/>
          </w:tcPr>
          <w:p>
            <w:r>
              <w:t>0.097</w:t>
            </w:r>
          </w:p>
        </w:tc>
        <w:tc>
          <w:tcPr>
            <w:tcW w:type="dxa" w:w="1080"/>
          </w:tcPr>
          <w:p>
            <w:r>
              <w:t>4.209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223</w:t>
            </w:r>
          </w:p>
        </w:tc>
        <w:tc>
          <w:tcPr>
            <w:tcW w:type="dxa" w:w="1080"/>
          </w:tcPr>
          <w:p>
            <w:r>
              <w:t>Cingulum_Mid_L</w:t>
            </w:r>
          </w:p>
        </w:tc>
        <w:tc>
          <w:tcPr>
            <w:tcW w:type="dxa" w:w="1080"/>
          </w:tcPr>
          <w:p>
            <w:r>
              <w:t>0.082</w:t>
            </w:r>
          </w:p>
        </w:tc>
        <w:tc>
          <w:tcPr>
            <w:tcW w:type="dxa" w:w="1080"/>
          </w:tcPr>
          <w:p>
            <w:r>
              <w:t>3.373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224</w:t>
            </w:r>
          </w:p>
        </w:tc>
        <w:tc>
          <w:tcPr>
            <w:tcW w:type="dxa" w:w="1080"/>
          </w:tcPr>
          <w:p>
            <w:r>
              <w:t>Cingulum_Mid_L</w:t>
            </w:r>
          </w:p>
        </w:tc>
        <w:tc>
          <w:tcPr>
            <w:tcW w:type="dxa" w:w="1080"/>
          </w:tcPr>
          <w:p>
            <w:r>
              <w:t>0.059</w:t>
            </w:r>
          </w:p>
        </w:tc>
        <w:tc>
          <w:tcPr>
            <w:tcW w:type="dxa" w:w="1080"/>
          </w:tcPr>
          <w:p>
            <w:r>
              <w:t>3.021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225</w:t>
            </w:r>
          </w:p>
        </w:tc>
        <w:tc>
          <w:tcPr>
            <w:tcW w:type="dxa" w:w="1080"/>
          </w:tcPr>
          <w:p>
            <w:r>
              <w:t>Precuneus_L</w:t>
            </w:r>
          </w:p>
        </w:tc>
        <w:tc>
          <w:tcPr>
            <w:tcW w:type="dxa" w:w="1080"/>
          </w:tcPr>
          <w:p>
            <w:r>
              <w:t>0.129</w:t>
            </w:r>
          </w:p>
        </w:tc>
        <w:tc>
          <w:tcPr>
            <w:tcW w:type="dxa" w:w="1080"/>
          </w:tcPr>
          <w:p>
            <w:r>
              <w:t>6.963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228</w:t>
            </w:r>
          </w:p>
        </w:tc>
        <w:tc>
          <w:tcPr>
            <w:tcW w:type="dxa" w:w="1080"/>
          </w:tcPr>
          <w:p>
            <w:r>
              <w:t>Amygdala_L</w:t>
            </w:r>
          </w:p>
        </w:tc>
        <w:tc>
          <w:tcPr>
            <w:tcW w:type="dxa" w:w="1080"/>
          </w:tcPr>
          <w:p>
            <w:r>
              <w:t>0.051</w:t>
            </w:r>
          </w:p>
        </w:tc>
        <w:tc>
          <w:tcPr>
            <w:tcW w:type="dxa" w:w="1080"/>
          </w:tcPr>
          <w:p>
            <w:r>
              <w:t>3.030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241</w:t>
            </w:r>
          </w:p>
        </w:tc>
        <w:tc>
          <w:tcPr>
            <w:tcW w:type="dxa" w:w="1080"/>
          </w:tcPr>
          <w:p>
            <w:r>
              <w:t>Cerebelum_Crus1_L</w:t>
            </w:r>
          </w:p>
        </w:tc>
        <w:tc>
          <w:tcPr>
            <w:tcW w:type="dxa" w:w="1080"/>
          </w:tcPr>
          <w:p>
            <w:r>
              <w:t>0.059</w:t>
            </w:r>
          </w:p>
        </w:tc>
        <w:tc>
          <w:tcPr>
            <w:tcW w:type="dxa" w:w="1080"/>
          </w:tcPr>
          <w:p>
            <w:r>
              <w:t>3.089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247</w:t>
            </w:r>
          </w:p>
        </w:tc>
        <w:tc>
          <w:tcPr>
            <w:tcW w:type="dxa" w:w="1080"/>
          </w:tcPr>
          <w:p>
            <w:r>
              <w:t>Cerebelum_Crus2_L</w:t>
            </w:r>
          </w:p>
        </w:tc>
        <w:tc>
          <w:tcPr>
            <w:tcW w:type="dxa" w:w="1080"/>
          </w:tcPr>
          <w:p>
            <w:r>
              <w:t>0.079</w:t>
            </w:r>
          </w:p>
        </w:tc>
        <w:tc>
          <w:tcPr>
            <w:tcW w:type="dxa" w:w="1080"/>
          </w:tcPr>
          <w:p>
            <w:r>
              <w:t>4.127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253</w:t>
            </w:r>
          </w:p>
        </w:tc>
        <w:tc>
          <w:tcPr>
            <w:tcW w:type="dxa" w:w="1080"/>
          </w:tcPr>
          <w:p>
            <w:r>
              <w:t>Cerebelum_Crus1_L</w:t>
            </w:r>
          </w:p>
        </w:tc>
        <w:tc>
          <w:tcPr>
            <w:tcW w:type="dxa" w:w="1080"/>
          </w:tcPr>
          <w:p>
            <w:r>
              <w:t>0.096</w:t>
            </w:r>
          </w:p>
        </w:tc>
        <w:tc>
          <w:tcPr>
            <w:tcW w:type="dxa" w:w="1080"/>
          </w:tcPr>
          <w:p>
            <w:r>
              <w:t>4.531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255</w:t>
            </w:r>
          </w:p>
        </w:tc>
        <w:tc>
          <w:tcPr>
            <w:tcW w:type="dxa" w:w="1080"/>
          </w:tcPr>
          <w:p>
            <w:r>
              <w:t>Cerebelum_4_5_L</w:t>
            </w:r>
          </w:p>
        </w:tc>
        <w:tc>
          <w:tcPr>
            <w:tcW w:type="dxa" w:w="1080"/>
          </w:tcPr>
          <w:p>
            <w:r>
              <w:t>0.042</w:t>
            </w:r>
          </w:p>
        </w:tc>
        <w:tc>
          <w:tcPr>
            <w:tcW w:type="dxa" w:w="1080"/>
          </w:tcPr>
          <w:p>
            <w:r>
              <w:t>3.262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262</w:t>
            </w:r>
          </w:p>
        </w:tc>
        <w:tc>
          <w:tcPr>
            <w:tcW w:type="dxa" w:w="1080"/>
          </w:tcPr>
          <w:p>
            <w:r>
              <w:t>Thalamus_L</w:t>
            </w:r>
          </w:p>
        </w:tc>
        <w:tc>
          <w:tcPr>
            <w:tcW w:type="dxa" w:w="1080"/>
          </w:tcPr>
          <w:p>
            <w:r>
              <w:t>0.039</w:t>
            </w:r>
          </w:p>
        </w:tc>
        <w:tc>
          <w:tcPr>
            <w:tcW w:type="dxa" w:w="1080"/>
          </w:tcPr>
          <w:p>
            <w:r>
              <w:t>3.168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263</w:t>
            </w:r>
          </w:p>
        </w:tc>
        <w:tc>
          <w:tcPr>
            <w:tcW w:type="dxa" w:w="1080"/>
          </w:tcPr>
          <w:p>
            <w:r>
              <w:t>Thalamus_L</w:t>
            </w:r>
          </w:p>
        </w:tc>
        <w:tc>
          <w:tcPr>
            <w:tcW w:type="dxa" w:w="1080"/>
          </w:tcPr>
          <w:p>
            <w:r>
              <w:t>0.064</w:t>
            </w:r>
          </w:p>
        </w:tc>
        <w:tc>
          <w:tcPr>
            <w:tcW w:type="dxa" w:w="1080"/>
          </w:tcPr>
          <w:p>
            <w:r>
              <w:t>3.355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264</w:t>
            </w:r>
          </w:p>
        </w:tc>
        <w:tc>
          <w:tcPr>
            <w:tcW w:type="dxa" w:w="1080"/>
          </w:tcPr>
          <w:p>
            <w:r>
              <w:t>Thalamus_L</w:t>
            </w:r>
          </w:p>
        </w:tc>
        <w:tc>
          <w:tcPr>
            <w:tcW w:type="dxa" w:w="1080"/>
          </w:tcPr>
          <w:p>
            <w:r>
              <w:t>0.061</w:t>
            </w:r>
          </w:p>
        </w:tc>
        <w:tc>
          <w:tcPr>
            <w:tcW w:type="dxa" w:w="1080"/>
          </w:tcPr>
          <w:p>
            <w:r>
              <w:t>3.612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