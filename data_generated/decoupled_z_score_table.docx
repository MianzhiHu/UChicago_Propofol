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Node Number</w:t>
            </w:r>
          </w:p>
        </w:tc>
        <w:tc>
          <w:tcPr>
            <w:tcW w:type="dxa" w:w="1080"/>
          </w:tcPr>
          <w:p>
            <w:r>
              <w:t>AAL Label</w:t>
            </w:r>
          </w:p>
        </w:tc>
        <w:tc>
          <w:tcPr>
            <w:tcW w:type="dxa" w:w="1080"/>
          </w:tcPr>
          <w:p>
            <w:r>
              <w:t>PLS Loading</w:t>
            </w:r>
          </w:p>
        </w:tc>
        <w:tc>
          <w:tcPr>
            <w:tcW w:type="dxa" w:w="1080"/>
          </w:tcPr>
          <w:p>
            <w:r>
              <w:t>Z-score</w:t>
            </w:r>
          </w:p>
        </w:tc>
        <w:tc>
          <w:tcPr>
            <w:tcW w:type="dxa" w:w="1080"/>
          </w:tcPr>
          <w:p>
            <w:r>
              <w:t>Node Number</w:t>
            </w:r>
          </w:p>
        </w:tc>
        <w:tc>
          <w:tcPr>
            <w:tcW w:type="dxa" w:w="1080"/>
          </w:tcPr>
          <w:p>
            <w:r>
              <w:t>AAL Label</w:t>
            </w:r>
          </w:p>
        </w:tc>
        <w:tc>
          <w:tcPr>
            <w:tcW w:type="dxa" w:w="1080"/>
          </w:tcPr>
          <w:p>
            <w:r>
              <w:t>PLS Loading</w:t>
            </w:r>
          </w:p>
        </w:tc>
        <w:tc>
          <w:tcPr>
            <w:tcW w:type="dxa" w:w="1080"/>
          </w:tcPr>
          <w:p>
            <w:r>
              <w:t>Z-score</w:t>
            </w:r>
          </w:p>
        </w:tc>
      </w:tr>
      <w:tr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0.093</w:t>
            </w:r>
          </w:p>
        </w:tc>
        <w:tc>
          <w:tcPr>
            <w:tcW w:type="dxa" w:w="1080"/>
          </w:tcPr>
          <w:p>
            <w:r>
              <w:t>4.152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Supp_Motor_Area_R</w:t>
            </w:r>
          </w:p>
        </w:tc>
        <w:tc>
          <w:tcPr>
            <w:tcW w:type="dxa" w:w="1080"/>
          </w:tcPr>
          <w:p>
            <w:r>
              <w:t>0.208</w:t>
            </w:r>
          </w:p>
        </w:tc>
        <w:tc>
          <w:tcPr>
            <w:tcW w:type="dxa" w:w="1080"/>
          </w:tcPr>
          <w:p>
            <w:r>
              <w:t>4.547</w:t>
            </w:r>
          </w:p>
        </w:tc>
      </w:tr>
      <w:tr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Frontal_Inf_Oper_R</w:t>
            </w:r>
          </w:p>
        </w:tc>
        <w:tc>
          <w:tcPr>
            <w:tcW w:type="dxa" w:w="1080"/>
          </w:tcPr>
          <w:p>
            <w:r>
              <w:t>0.090</w:t>
            </w:r>
          </w:p>
        </w:tc>
        <w:tc>
          <w:tcPr>
            <w:tcW w:type="dxa" w:w="1080"/>
          </w:tcPr>
          <w:p>
            <w:r>
              <w:t>3.674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Supp_Motor_Area_R</w:t>
            </w:r>
          </w:p>
        </w:tc>
        <w:tc>
          <w:tcPr>
            <w:tcW w:type="dxa" w:w="1080"/>
          </w:tcPr>
          <w:p>
            <w:r>
              <w:t>0.174</w:t>
            </w:r>
          </w:p>
        </w:tc>
        <w:tc>
          <w:tcPr>
            <w:tcW w:type="dxa" w:w="1080"/>
          </w:tcPr>
          <w:p>
            <w:r>
              <w:t>3.839</w:t>
            </w:r>
          </w:p>
        </w:tc>
      </w:tr>
      <w:tr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Supp_Motor_Area_R</w:t>
            </w:r>
          </w:p>
        </w:tc>
        <w:tc>
          <w:tcPr>
            <w:tcW w:type="dxa" w:w="1080"/>
          </w:tcPr>
          <w:p>
            <w:r>
              <w:t>0.100</w:t>
            </w:r>
          </w:p>
        </w:tc>
        <w:tc>
          <w:tcPr>
            <w:tcW w:type="dxa" w:w="1080"/>
          </w:tcPr>
          <w:p>
            <w:r>
              <w:t>3.034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Postcentral_R</w:t>
            </w:r>
          </w:p>
        </w:tc>
        <w:tc>
          <w:tcPr>
            <w:tcW w:type="dxa" w:w="1080"/>
          </w:tcPr>
          <w:p>
            <w:r>
              <w:t>0.179</w:t>
            </w:r>
          </w:p>
        </w:tc>
        <w:tc>
          <w:tcPr>
            <w:tcW w:type="dxa" w:w="1080"/>
          </w:tcPr>
          <w:p>
            <w:r>
              <w:t>4.101</w:t>
            </w:r>
          </w:p>
        </w:tc>
      </w:tr>
      <w:tr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Precentral_R</w:t>
            </w:r>
          </w:p>
        </w:tc>
        <w:tc>
          <w:tcPr>
            <w:tcW w:type="dxa" w:w="1080"/>
          </w:tcPr>
          <w:p>
            <w:r>
              <w:t>0.091</w:t>
            </w:r>
          </w:p>
        </w:tc>
        <w:tc>
          <w:tcPr>
            <w:tcW w:type="dxa" w:w="1080"/>
          </w:tcPr>
          <w:p>
            <w:r>
              <w:t>3.435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Postcentral_R</w:t>
            </w:r>
          </w:p>
        </w:tc>
        <w:tc>
          <w:tcPr>
            <w:tcW w:type="dxa" w:w="1080"/>
          </w:tcPr>
          <w:p>
            <w:r>
              <w:t>0.193</w:t>
            </w:r>
          </w:p>
        </w:tc>
        <w:tc>
          <w:tcPr>
            <w:tcW w:type="dxa" w:w="1080"/>
          </w:tcPr>
          <w:p>
            <w:r>
              <w:t>4.041</w:t>
            </w:r>
          </w:p>
        </w:tc>
      </w:tr>
      <w:tr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Precentral_R</w:t>
            </w:r>
          </w:p>
        </w:tc>
        <w:tc>
          <w:tcPr>
            <w:tcW w:type="dxa" w:w="1080"/>
          </w:tcPr>
          <w:p>
            <w:r>
              <w:t>0.086</w:t>
            </w:r>
          </w:p>
        </w:tc>
        <w:tc>
          <w:tcPr>
            <w:tcW w:type="dxa" w:w="1080"/>
          </w:tcPr>
          <w:p>
            <w:r>
              <w:t>3.359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Temporal_Pole_Sup_R</w:t>
            </w:r>
          </w:p>
        </w:tc>
        <w:tc>
          <w:tcPr>
            <w:tcW w:type="dxa" w:w="1080"/>
          </w:tcPr>
          <w:p>
            <w:r>
              <w:t>-0.133</w:t>
            </w:r>
          </w:p>
        </w:tc>
        <w:tc>
          <w:tcPr>
            <w:tcW w:type="dxa" w:w="1080"/>
          </w:tcPr>
          <w:p>
            <w:r>
              <w:t>-3.151</w:t>
            </w:r>
          </w:p>
        </w:tc>
      </w:tr>
      <w:tr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Insula_R</w:t>
            </w:r>
          </w:p>
        </w:tc>
        <w:tc>
          <w:tcPr>
            <w:tcW w:type="dxa" w:w="1080"/>
          </w:tcPr>
          <w:p>
            <w:r>
              <w:t>0.080</w:t>
            </w:r>
          </w:p>
        </w:tc>
        <w:tc>
          <w:tcPr>
            <w:tcW w:type="dxa" w:w="1080"/>
          </w:tcPr>
          <w:p>
            <w:r>
              <w:t>3.884</w:t>
            </w:r>
          </w:p>
        </w:tc>
        <w:tc>
          <w:tcPr>
            <w:tcW w:type="dxa" w:w="1080"/>
          </w:tcPr>
          <w:p>
            <w:r>
              <w:t>71</w:t>
            </w:r>
          </w:p>
        </w:tc>
        <w:tc>
          <w:tcPr>
            <w:tcW w:type="dxa" w:w="1080"/>
          </w:tcPr>
          <w:p>
            <w:r>
              <w:t>Fusiform_R</w:t>
            </w:r>
          </w:p>
        </w:tc>
        <w:tc>
          <w:tcPr>
            <w:tcW w:type="dxa" w:w="1080"/>
          </w:tcPr>
          <w:p>
            <w:r>
              <w:t>0.151</w:t>
            </w:r>
          </w:p>
        </w:tc>
        <w:tc>
          <w:tcPr>
            <w:tcW w:type="dxa" w:w="1080"/>
          </w:tcPr>
          <w:p>
            <w:r>
              <w:t>3.762</w:t>
            </w:r>
          </w:p>
        </w:tc>
      </w:tr>
      <w:tr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Parietal_Sup_R</w:t>
            </w:r>
          </w:p>
        </w:tc>
        <w:tc>
          <w:tcPr>
            <w:tcW w:type="dxa" w:w="1080"/>
          </w:tcPr>
          <w:p>
            <w:r>
              <w:t>0.072</w:t>
            </w:r>
          </w:p>
        </w:tc>
        <w:tc>
          <w:tcPr>
            <w:tcW w:type="dxa" w:w="1080"/>
          </w:tcPr>
          <w:p>
            <w:r>
              <w:t>3.027</w:t>
            </w:r>
          </w:p>
        </w:tc>
        <w:tc>
          <w:tcPr>
            <w:tcW w:type="dxa" w:w="1080"/>
          </w:tcPr>
          <w:p>
            <w:r>
              <w:t>77</w:t>
            </w:r>
          </w:p>
        </w:tc>
        <w:tc>
          <w:tcPr>
            <w:tcW w:type="dxa" w:w="1080"/>
          </w:tcPr>
          <w:p>
            <w:r>
              <w:t>Cuneus_R</w:t>
            </w:r>
          </w:p>
        </w:tc>
        <w:tc>
          <w:tcPr>
            <w:tcW w:type="dxa" w:w="1080"/>
          </w:tcPr>
          <w:p>
            <w:r>
              <w:t>0.135</w:t>
            </w:r>
          </w:p>
        </w:tc>
        <w:tc>
          <w:tcPr>
            <w:tcW w:type="dxa" w:w="1080"/>
          </w:tcPr>
          <w:p>
            <w:r>
              <w:t>3.000</w:t>
            </w:r>
          </w:p>
        </w:tc>
      </w:tr>
      <w:tr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Parietal_Sup_R</w:t>
            </w:r>
          </w:p>
        </w:tc>
        <w:tc>
          <w:tcPr>
            <w:tcW w:type="dxa" w:w="1080"/>
          </w:tcPr>
          <w:p>
            <w:r>
              <w:t>0.082</w:t>
            </w:r>
          </w:p>
        </w:tc>
        <w:tc>
          <w:tcPr>
            <w:tcW w:type="dxa" w:w="1080"/>
          </w:tcPr>
          <w:p>
            <w:r>
              <w:t>3.266</w:t>
            </w:r>
          </w:p>
        </w:tc>
        <w:tc>
          <w:tcPr>
            <w:tcW w:type="dxa" w:w="1080"/>
          </w:tcPr>
          <w:p>
            <w:r>
              <w:t>158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0.164</w:t>
            </w:r>
          </w:p>
        </w:tc>
        <w:tc>
          <w:tcPr>
            <w:tcW w:type="dxa" w:w="1080"/>
          </w:tcPr>
          <w:p>
            <w:r>
              <w:t>3.906</w:t>
            </w:r>
          </w:p>
        </w:tc>
      </w:tr>
      <w:tr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0.111</w:t>
            </w:r>
          </w:p>
        </w:tc>
        <w:tc>
          <w:tcPr>
            <w:tcW w:type="dxa" w:w="1080"/>
          </w:tcPr>
          <w:p>
            <w:r>
              <w:t>4.216</w:t>
            </w:r>
          </w:p>
        </w:tc>
        <w:tc>
          <w:tcPr>
            <w:tcW w:type="dxa" w:w="1080"/>
          </w:tcPr>
          <w:p>
            <w:r>
              <w:t>167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0.181</w:t>
            </w:r>
          </w:p>
        </w:tc>
        <w:tc>
          <w:tcPr>
            <w:tcW w:type="dxa" w:w="1080"/>
          </w:tcPr>
          <w:p>
            <w:r>
              <w:t>4.026</w:t>
            </w:r>
          </w:p>
        </w:tc>
      </w:tr>
      <w:tr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0.106</w:t>
            </w:r>
          </w:p>
        </w:tc>
        <w:tc>
          <w:tcPr>
            <w:tcW w:type="dxa" w:w="1080"/>
          </w:tcPr>
          <w:p>
            <w:r>
              <w:t>3.836</w:t>
            </w:r>
          </w:p>
        </w:tc>
        <w:tc>
          <w:tcPr>
            <w:tcW w:type="dxa" w:w="1080"/>
          </w:tcPr>
          <w:p>
            <w:r>
              <w:t>172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0.236</w:t>
            </w:r>
          </w:p>
        </w:tc>
        <w:tc>
          <w:tcPr>
            <w:tcW w:type="dxa" w:w="1080"/>
          </w:tcPr>
          <w:p>
            <w:r>
              <w:t>5.266</w:t>
            </w:r>
          </w:p>
        </w:tc>
      </w:tr>
      <w:tr>
        <w:tc>
          <w:tcPr>
            <w:tcW w:type="dxa" w:w="1080"/>
          </w:tcPr>
          <w:p>
            <w:r>
              <w:t>67</w:t>
            </w:r>
          </w:p>
        </w:tc>
        <w:tc>
          <w:tcPr>
            <w:tcW w:type="dxa" w:w="1080"/>
          </w:tcPr>
          <w:p>
            <w:r>
              <w:t>Fusiform_R</w:t>
            </w:r>
          </w:p>
        </w:tc>
        <w:tc>
          <w:tcPr>
            <w:tcW w:type="dxa" w:w="1080"/>
          </w:tcPr>
          <w:p>
            <w:r>
              <w:t>0.124</w:t>
            </w:r>
          </w:p>
        </w:tc>
        <w:tc>
          <w:tcPr>
            <w:tcW w:type="dxa" w:w="1080"/>
          </w:tcPr>
          <w:p>
            <w:r>
              <w:t>4.254</w:t>
            </w:r>
          </w:p>
        </w:tc>
        <w:tc>
          <w:tcPr>
            <w:tcW w:type="dxa" w:w="1080"/>
          </w:tcPr>
          <w:p>
            <w:r>
              <w:t>174</w:t>
            </w:r>
          </w:p>
        </w:tc>
        <w:tc>
          <w:tcPr>
            <w:tcW w:type="dxa" w:w="1080"/>
          </w:tcPr>
          <w:p>
            <w:r>
              <w:t>Paracentral_Lobule_L</w:t>
            </w:r>
          </w:p>
        </w:tc>
        <w:tc>
          <w:tcPr>
            <w:tcW w:type="dxa" w:w="1080"/>
          </w:tcPr>
          <w:p>
            <w:r>
              <w:t>0.186</w:t>
            </w:r>
          </w:p>
        </w:tc>
        <w:tc>
          <w:tcPr>
            <w:tcW w:type="dxa" w:w="1080"/>
          </w:tcPr>
          <w:p>
            <w:r>
              <w:t>4.068</w:t>
            </w:r>
          </w:p>
        </w:tc>
      </w:tr>
      <w:tr>
        <w:tc>
          <w:tcPr>
            <w:tcW w:type="dxa" w:w="1080"/>
          </w:tcPr>
          <w:p>
            <w:r>
              <w:t>72</w:t>
            </w:r>
          </w:p>
        </w:tc>
        <w:tc>
          <w:tcPr>
            <w:tcW w:type="dxa" w:w="1080"/>
          </w:tcPr>
          <w:p>
            <w:r>
              <w:t>Lingual_R</w:t>
            </w:r>
          </w:p>
        </w:tc>
        <w:tc>
          <w:tcPr>
            <w:tcW w:type="dxa" w:w="1080"/>
          </w:tcPr>
          <w:p>
            <w:r>
              <w:t>0.083</w:t>
            </w:r>
          </w:p>
        </w:tc>
        <w:tc>
          <w:tcPr>
            <w:tcW w:type="dxa" w:w="1080"/>
          </w:tcPr>
          <w:p>
            <w:r>
              <w:t>3.074</w:t>
            </w:r>
          </w:p>
        </w:tc>
        <w:tc>
          <w:tcPr>
            <w:tcW w:type="dxa" w:w="1080"/>
          </w:tcPr>
          <w:p>
            <w:r>
              <w:t>200</w:t>
            </w:r>
          </w:p>
        </w:tc>
        <w:tc>
          <w:tcPr>
            <w:tcW w:type="dxa" w:w="1080"/>
          </w:tcPr>
          <w:p>
            <w:r>
              <w:t>Fusiform_L</w:t>
            </w:r>
          </w:p>
        </w:tc>
        <w:tc>
          <w:tcPr>
            <w:tcW w:type="dxa" w:w="1080"/>
          </w:tcPr>
          <w:p>
            <w:r>
              <w:t>0.180</w:t>
            </w:r>
          </w:p>
        </w:tc>
        <w:tc>
          <w:tcPr>
            <w:tcW w:type="dxa" w:w="1080"/>
          </w:tcPr>
          <w:p>
            <w:r>
              <w:t>4.497</w:t>
            </w:r>
          </w:p>
        </w:tc>
      </w:tr>
      <w:tr>
        <w:tc>
          <w:tcPr>
            <w:tcW w:type="dxa" w:w="1080"/>
          </w:tcPr>
          <w:p>
            <w:r>
              <w:t>73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0.087</w:t>
            </w:r>
          </w:p>
        </w:tc>
        <w:tc>
          <w:tcPr>
            <w:tcW w:type="dxa" w:w="1080"/>
          </w:tcPr>
          <w:p>
            <w:r>
              <w:t>3.811</w:t>
            </w:r>
          </w:p>
        </w:tc>
        <w:tc>
          <w:tcPr>
            <w:tcW w:type="dxa" w:w="1080"/>
          </w:tcPr>
          <w:p>
            <w:r>
              <w:t>218</w:t>
            </w:r>
          </w:p>
        </w:tc>
        <w:tc>
          <w:tcPr>
            <w:tcW w:type="dxa" w:w="1080"/>
          </w:tcPr>
          <w:p>
            <w:r>
              <w:t>Cingulum_Mid_L</w:t>
            </w:r>
          </w:p>
        </w:tc>
        <w:tc>
          <w:tcPr>
            <w:tcW w:type="dxa" w:w="1080"/>
          </w:tcPr>
          <w:p>
            <w:r>
              <w:t>0.131</w:t>
            </w:r>
          </w:p>
        </w:tc>
        <w:tc>
          <w:tcPr>
            <w:tcW w:type="dxa" w:w="1080"/>
          </w:tcPr>
          <w:p>
            <w:r>
              <w:t>3.076</w:t>
            </w:r>
          </w:p>
        </w:tc>
      </w:tr>
      <w:tr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0.096</w:t>
            </w:r>
          </w:p>
        </w:tc>
        <w:tc>
          <w:tcPr>
            <w:tcW w:type="dxa" w:w="1080"/>
          </w:tcPr>
          <w:p>
            <w:r>
              <w:t>3.234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75</w:t>
            </w:r>
          </w:p>
        </w:tc>
        <w:tc>
          <w:tcPr>
            <w:tcW w:type="dxa" w:w="1080"/>
          </w:tcPr>
          <w:p>
            <w:r>
              <w:t>Occipital_Sup_R</w:t>
            </w:r>
          </w:p>
        </w:tc>
        <w:tc>
          <w:tcPr>
            <w:tcW w:type="dxa" w:w="1080"/>
          </w:tcPr>
          <w:p>
            <w:r>
              <w:t>0.091</w:t>
            </w:r>
          </w:p>
        </w:tc>
        <w:tc>
          <w:tcPr>
            <w:tcW w:type="dxa" w:w="1080"/>
          </w:tcPr>
          <w:p>
            <w:r>
              <w:t>3.307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77</w:t>
            </w:r>
          </w:p>
        </w:tc>
        <w:tc>
          <w:tcPr>
            <w:tcW w:type="dxa" w:w="1080"/>
          </w:tcPr>
          <w:p>
            <w:r>
              <w:t>Cuneus_R</w:t>
            </w:r>
          </w:p>
        </w:tc>
        <w:tc>
          <w:tcPr>
            <w:tcW w:type="dxa" w:w="1080"/>
          </w:tcPr>
          <w:p>
            <w:r>
              <w:t>0.108</w:t>
            </w:r>
          </w:p>
        </w:tc>
        <w:tc>
          <w:tcPr>
            <w:tcW w:type="dxa" w:w="1080"/>
          </w:tcPr>
          <w:p>
            <w:r>
              <w:t>3.728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Occipital_Mid_R</w:t>
            </w:r>
          </w:p>
        </w:tc>
        <w:tc>
          <w:tcPr>
            <w:tcW w:type="dxa" w:w="1080"/>
          </w:tcPr>
          <w:p>
            <w:r>
              <w:t>0.107</w:t>
            </w:r>
          </w:p>
        </w:tc>
        <w:tc>
          <w:tcPr>
            <w:tcW w:type="dxa" w:w="1080"/>
          </w:tcPr>
          <w:p>
            <w:r>
              <w:t>4.740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80</w:t>
            </w:r>
          </w:p>
        </w:tc>
        <w:tc>
          <w:tcPr>
            <w:tcW w:type="dxa" w:w="1080"/>
          </w:tcPr>
          <w:p>
            <w:r>
              <w:t>Calcarine_R</w:t>
            </w:r>
          </w:p>
        </w:tc>
        <w:tc>
          <w:tcPr>
            <w:tcW w:type="dxa" w:w="1080"/>
          </w:tcPr>
          <w:p>
            <w:r>
              <w:t>0.078</w:t>
            </w:r>
          </w:p>
        </w:tc>
        <w:tc>
          <w:tcPr>
            <w:tcW w:type="dxa" w:w="1080"/>
          </w:tcPr>
          <w:p>
            <w:r>
              <w:t>3.290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81</w:t>
            </w:r>
          </w:p>
        </w:tc>
        <w:tc>
          <w:tcPr>
            <w:tcW w:type="dxa" w:w="1080"/>
          </w:tcPr>
          <w:p>
            <w:r>
              <w:t>Occipital_Inf_R</w:t>
            </w:r>
          </w:p>
        </w:tc>
        <w:tc>
          <w:tcPr>
            <w:tcW w:type="dxa" w:w="1080"/>
          </w:tcPr>
          <w:p>
            <w:r>
              <w:t>0.108</w:t>
            </w:r>
          </w:p>
        </w:tc>
        <w:tc>
          <w:tcPr>
            <w:tcW w:type="dxa" w:w="1080"/>
          </w:tcPr>
          <w:p>
            <w:r>
              <w:t>4.252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Cingulum_Post_R</w:t>
            </w:r>
          </w:p>
        </w:tc>
        <w:tc>
          <w:tcPr>
            <w:tcW w:type="dxa" w:w="1080"/>
          </w:tcPr>
          <w:p>
            <w:r>
              <w:t>0.095</w:t>
            </w:r>
          </w:p>
        </w:tc>
        <w:tc>
          <w:tcPr>
            <w:tcW w:type="dxa" w:w="1080"/>
          </w:tcPr>
          <w:p>
            <w:r>
              <w:t>4.777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86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0.081</w:t>
            </w:r>
          </w:p>
        </w:tc>
        <w:tc>
          <w:tcPr>
            <w:tcW w:type="dxa" w:w="1080"/>
          </w:tcPr>
          <w:p>
            <w:r>
              <w:t>3.155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88</w:t>
            </w:r>
          </w:p>
        </w:tc>
        <w:tc>
          <w:tcPr>
            <w:tcW w:type="dxa" w:w="1080"/>
          </w:tcPr>
          <w:p>
            <w:r>
              <w:t>Cingulum_Mid_R</w:t>
            </w:r>
          </w:p>
        </w:tc>
        <w:tc>
          <w:tcPr>
            <w:tcW w:type="dxa" w:w="1080"/>
          </w:tcPr>
          <w:p>
            <w:r>
              <w:t>0.098</w:t>
            </w:r>
          </w:p>
        </w:tc>
        <w:tc>
          <w:tcPr>
            <w:tcW w:type="dxa" w:w="1080"/>
          </w:tcPr>
          <w:p>
            <w:r>
              <w:t>4.446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90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0.076</w:t>
            </w:r>
          </w:p>
        </w:tc>
        <w:tc>
          <w:tcPr>
            <w:tcW w:type="dxa" w:w="1080"/>
          </w:tcPr>
          <w:p>
            <w:r>
              <w:t>3.126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91</w:t>
            </w:r>
          </w:p>
        </w:tc>
        <w:tc>
          <w:tcPr>
            <w:tcW w:type="dxa" w:w="1080"/>
          </w:tcPr>
          <w:p>
            <w:r>
              <w:t>Precuneus_R</w:t>
            </w:r>
          </w:p>
        </w:tc>
        <w:tc>
          <w:tcPr>
            <w:tcW w:type="dxa" w:w="1080"/>
          </w:tcPr>
          <w:p>
            <w:r>
              <w:t>0.097</w:t>
            </w:r>
          </w:p>
        </w:tc>
        <w:tc>
          <w:tcPr>
            <w:tcW w:type="dxa" w:w="1080"/>
          </w:tcPr>
          <w:p>
            <w:r>
              <w:t>3.630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110</w:t>
            </w:r>
          </w:p>
        </w:tc>
        <w:tc>
          <w:tcPr>
            <w:tcW w:type="dxa" w:w="1080"/>
          </w:tcPr>
          <w:p>
            <w:r>
              <w:t>Cerebelum_6_R</w:t>
            </w:r>
          </w:p>
        </w:tc>
        <w:tc>
          <w:tcPr>
            <w:tcW w:type="dxa" w:w="1080"/>
          </w:tcPr>
          <w:p>
            <w:r>
              <w:t>0.105</w:t>
            </w:r>
          </w:p>
        </w:tc>
        <w:tc>
          <w:tcPr>
            <w:tcW w:type="dxa" w:w="1080"/>
          </w:tcPr>
          <w:p>
            <w:r>
              <w:t>3.211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128</w:t>
            </w:r>
          </w:p>
        </w:tc>
        <w:tc>
          <w:tcPr>
            <w:tcW w:type="dxa" w:w="1080"/>
          </w:tcPr>
          <w:p>
            <w:r>
              <w:t>Thalamus_R</w:t>
            </w:r>
          </w:p>
        </w:tc>
        <w:tc>
          <w:tcPr>
            <w:tcW w:type="dxa" w:w="1080"/>
          </w:tcPr>
          <w:p>
            <w:r>
              <w:t>0.092</w:t>
            </w:r>
          </w:p>
        </w:tc>
        <w:tc>
          <w:tcPr>
            <w:tcW w:type="dxa" w:w="1080"/>
          </w:tcPr>
          <w:p>
            <w:r>
              <w:t>3.767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143</w:t>
            </w:r>
          </w:p>
        </w:tc>
        <w:tc>
          <w:tcPr>
            <w:tcW w:type="dxa" w:w="1080"/>
          </w:tcPr>
          <w:p>
            <w:r>
              <w:t>Frontal_Mid_Orb_L</w:t>
            </w:r>
          </w:p>
        </w:tc>
        <w:tc>
          <w:tcPr>
            <w:tcW w:type="dxa" w:w="1080"/>
          </w:tcPr>
          <w:p>
            <w:r>
              <w:t>0.081</w:t>
            </w:r>
          </w:p>
        </w:tc>
        <w:tc>
          <w:tcPr>
            <w:tcW w:type="dxa" w:w="1080"/>
          </w:tcPr>
          <w:p>
            <w:r>
              <w:t>3.164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144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0.069</w:t>
            </w:r>
          </w:p>
        </w:tc>
        <w:tc>
          <w:tcPr>
            <w:tcW w:type="dxa" w:w="1080"/>
          </w:tcPr>
          <w:p>
            <w:r>
              <w:t>3.096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146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0.077</w:t>
            </w:r>
          </w:p>
        </w:tc>
        <w:tc>
          <w:tcPr>
            <w:tcW w:type="dxa" w:w="1080"/>
          </w:tcPr>
          <w:p>
            <w:r>
              <w:t>3.103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147</w:t>
            </w:r>
          </w:p>
        </w:tc>
        <w:tc>
          <w:tcPr>
            <w:tcW w:type="dxa" w:w="1080"/>
          </w:tcPr>
          <w:p>
            <w:r>
              <w:t>Frontal_Inf_Tri_L</w:t>
            </w:r>
          </w:p>
        </w:tc>
        <w:tc>
          <w:tcPr>
            <w:tcW w:type="dxa" w:w="1080"/>
          </w:tcPr>
          <w:p>
            <w:r>
              <w:t>0.092</w:t>
            </w:r>
          </w:p>
        </w:tc>
        <w:tc>
          <w:tcPr>
            <w:tcW w:type="dxa" w:w="1080"/>
          </w:tcPr>
          <w:p>
            <w:r>
              <w:t>3.008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148</w:t>
            </w:r>
          </w:p>
        </w:tc>
        <w:tc>
          <w:tcPr>
            <w:tcW w:type="dxa" w:w="1080"/>
          </w:tcPr>
          <w:p>
            <w:r>
              <w:t>Frontal_Sup_L</w:t>
            </w:r>
          </w:p>
        </w:tc>
        <w:tc>
          <w:tcPr>
            <w:tcW w:type="dxa" w:w="1080"/>
          </w:tcPr>
          <w:p>
            <w:r>
              <w:t>0.077</w:t>
            </w:r>
          </w:p>
        </w:tc>
        <w:tc>
          <w:tcPr>
            <w:tcW w:type="dxa" w:w="1080"/>
          </w:tcPr>
          <w:p>
            <w:r>
              <w:t>3.221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150</w:t>
            </w:r>
          </w:p>
        </w:tc>
        <w:tc>
          <w:tcPr>
            <w:tcW w:type="dxa" w:w="1080"/>
          </w:tcPr>
          <w:p>
            <w:r>
              <w:t>Supp_Motor_Area_L</w:t>
            </w:r>
          </w:p>
        </w:tc>
        <w:tc>
          <w:tcPr>
            <w:tcW w:type="dxa" w:w="1080"/>
          </w:tcPr>
          <w:p>
            <w:r>
              <w:t>0.071</w:t>
            </w:r>
          </w:p>
        </w:tc>
        <w:tc>
          <w:tcPr>
            <w:tcW w:type="dxa" w:w="1080"/>
          </w:tcPr>
          <w:p>
            <w:r>
              <w:t>3.297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155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0.085</w:t>
            </w:r>
          </w:p>
        </w:tc>
        <w:tc>
          <w:tcPr>
            <w:tcW w:type="dxa" w:w="1080"/>
          </w:tcPr>
          <w:p>
            <w:r>
              <w:t>4.676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157</w:t>
            </w:r>
          </w:p>
        </w:tc>
        <w:tc>
          <w:tcPr>
            <w:tcW w:type="dxa" w:w="1080"/>
          </w:tcPr>
          <w:p>
            <w:r>
              <w:t>Precentral_L</w:t>
            </w:r>
          </w:p>
        </w:tc>
        <w:tc>
          <w:tcPr>
            <w:tcW w:type="dxa" w:w="1080"/>
          </w:tcPr>
          <w:p>
            <w:r>
              <w:t>0.124</w:t>
            </w:r>
          </w:p>
        </w:tc>
        <w:tc>
          <w:tcPr>
            <w:tcW w:type="dxa" w:w="1080"/>
          </w:tcPr>
          <w:p>
            <w:r>
              <w:t>4.469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161</w:t>
            </w:r>
          </w:p>
        </w:tc>
        <w:tc>
          <w:tcPr>
            <w:tcW w:type="dxa" w:w="1080"/>
          </w:tcPr>
          <w:p>
            <w:r>
              <w:t>Cingulum_Mid_L</w:t>
            </w:r>
          </w:p>
        </w:tc>
        <w:tc>
          <w:tcPr>
            <w:tcW w:type="dxa" w:w="1080"/>
          </w:tcPr>
          <w:p>
            <w:r>
              <w:t>0.102</w:t>
            </w:r>
          </w:p>
        </w:tc>
        <w:tc>
          <w:tcPr>
            <w:tcW w:type="dxa" w:w="1080"/>
          </w:tcPr>
          <w:p>
            <w:r>
              <w:t>3.147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162</w:t>
            </w:r>
          </w:p>
        </w:tc>
        <w:tc>
          <w:tcPr>
            <w:tcW w:type="dxa" w:w="1080"/>
          </w:tcPr>
          <w:p>
            <w:r>
              <w:t>Supp_Motor_Area_L</w:t>
            </w:r>
          </w:p>
        </w:tc>
        <w:tc>
          <w:tcPr>
            <w:tcW w:type="dxa" w:w="1080"/>
          </w:tcPr>
          <w:p>
            <w:r>
              <w:t>0.078</w:t>
            </w:r>
          </w:p>
        </w:tc>
        <w:tc>
          <w:tcPr>
            <w:tcW w:type="dxa" w:w="1080"/>
          </w:tcPr>
          <w:p>
            <w:r>
              <w:t>3.726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164</w:t>
            </w:r>
          </w:p>
        </w:tc>
        <w:tc>
          <w:tcPr>
            <w:tcW w:type="dxa" w:w="1080"/>
          </w:tcPr>
          <w:p>
            <w:r>
              <w:t>Frontal_Mid_L</w:t>
            </w:r>
          </w:p>
        </w:tc>
        <w:tc>
          <w:tcPr>
            <w:tcW w:type="dxa" w:w="1080"/>
          </w:tcPr>
          <w:p>
            <w:r>
              <w:t>0.093</w:t>
            </w:r>
          </w:p>
        </w:tc>
        <w:tc>
          <w:tcPr>
            <w:tcW w:type="dxa" w:w="1080"/>
          </w:tcPr>
          <w:p>
            <w:r>
              <w:t>3.083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165</w:t>
            </w:r>
          </w:p>
        </w:tc>
        <w:tc>
          <w:tcPr>
            <w:tcW w:type="dxa" w:w="1080"/>
          </w:tcPr>
          <w:p>
            <w:r>
              <w:t>Precentral_L</w:t>
            </w:r>
          </w:p>
        </w:tc>
        <w:tc>
          <w:tcPr>
            <w:tcW w:type="dxa" w:w="1080"/>
          </w:tcPr>
          <w:p>
            <w:r>
              <w:t>0.072</w:t>
            </w:r>
          </w:p>
        </w:tc>
        <w:tc>
          <w:tcPr>
            <w:tcW w:type="dxa" w:w="1080"/>
          </w:tcPr>
          <w:p>
            <w:r>
              <w:t>3.087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166</w:t>
            </w:r>
          </w:p>
        </w:tc>
        <w:tc>
          <w:tcPr>
            <w:tcW w:type="dxa" w:w="1080"/>
          </w:tcPr>
          <w:p>
            <w:r>
              <w:t>Precentral_L</w:t>
            </w:r>
          </w:p>
        </w:tc>
        <w:tc>
          <w:tcPr>
            <w:tcW w:type="dxa" w:w="1080"/>
          </w:tcPr>
          <w:p>
            <w:r>
              <w:t>0.100</w:t>
            </w:r>
          </w:p>
        </w:tc>
        <w:tc>
          <w:tcPr>
            <w:tcW w:type="dxa" w:w="1080"/>
          </w:tcPr>
          <w:p>
            <w:r>
              <w:t>4.147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167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0.146</w:t>
            </w:r>
          </w:p>
        </w:tc>
        <w:tc>
          <w:tcPr>
            <w:tcW w:type="dxa" w:w="1080"/>
          </w:tcPr>
          <w:p>
            <w:r>
              <w:t>5.289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168</w:t>
            </w:r>
          </w:p>
        </w:tc>
        <w:tc>
          <w:tcPr>
            <w:tcW w:type="dxa" w:w="1080"/>
          </w:tcPr>
          <w:p>
            <w:r>
              <w:t>Insula_L</w:t>
            </w:r>
          </w:p>
        </w:tc>
        <w:tc>
          <w:tcPr>
            <w:tcW w:type="dxa" w:w="1080"/>
          </w:tcPr>
          <w:p>
            <w:r>
              <w:t>0.074</w:t>
            </w:r>
          </w:p>
        </w:tc>
        <w:tc>
          <w:tcPr>
            <w:tcW w:type="dxa" w:w="1080"/>
          </w:tcPr>
          <w:p>
            <w:r>
              <w:t>3.352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172</w:t>
            </w:r>
          </w:p>
        </w:tc>
        <w:tc>
          <w:tcPr>
            <w:tcW w:type="dxa" w:w="1080"/>
          </w:tcPr>
          <w:p>
            <w:r>
              <w:t>Postcentral_L</w:t>
            </w:r>
          </w:p>
        </w:tc>
        <w:tc>
          <w:tcPr>
            <w:tcW w:type="dxa" w:w="1080"/>
          </w:tcPr>
          <w:p>
            <w:r>
              <w:t>0.119</w:t>
            </w:r>
          </w:p>
        </w:tc>
        <w:tc>
          <w:tcPr>
            <w:tcW w:type="dxa" w:w="1080"/>
          </w:tcPr>
          <w:p>
            <w:r>
              <w:t>4.226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176</w:t>
            </w:r>
          </w:p>
        </w:tc>
        <w:tc>
          <w:tcPr>
            <w:tcW w:type="dxa" w:w="1080"/>
          </w:tcPr>
          <w:p>
            <w:r>
              <w:t>Cuneus_L</w:t>
            </w:r>
          </w:p>
        </w:tc>
        <w:tc>
          <w:tcPr>
            <w:tcW w:type="dxa" w:w="1080"/>
          </w:tcPr>
          <w:p>
            <w:r>
              <w:t>0.096</w:t>
            </w:r>
          </w:p>
        </w:tc>
        <w:tc>
          <w:tcPr>
            <w:tcW w:type="dxa" w:w="1080"/>
          </w:tcPr>
          <w:p>
            <w:r>
              <w:t>3.286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180</w:t>
            </w:r>
          </w:p>
        </w:tc>
        <w:tc>
          <w:tcPr>
            <w:tcW w:type="dxa" w:w="1080"/>
          </w:tcPr>
          <w:p>
            <w:r>
              <w:t>Temporal_Sup_L</w:t>
            </w:r>
          </w:p>
        </w:tc>
        <w:tc>
          <w:tcPr>
            <w:tcW w:type="dxa" w:w="1080"/>
          </w:tcPr>
          <w:p>
            <w:r>
              <w:t>0.086</w:t>
            </w:r>
          </w:p>
        </w:tc>
        <w:tc>
          <w:tcPr>
            <w:tcW w:type="dxa" w:w="1080"/>
          </w:tcPr>
          <w:p>
            <w:r>
              <w:t>3.064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182</w:t>
            </w:r>
          </w:p>
        </w:tc>
        <w:tc>
          <w:tcPr>
            <w:tcW w:type="dxa" w:w="1080"/>
          </w:tcPr>
          <w:p>
            <w:r>
              <w:t>Angular_L</w:t>
            </w:r>
          </w:p>
        </w:tc>
        <w:tc>
          <w:tcPr>
            <w:tcW w:type="dxa" w:w="1080"/>
          </w:tcPr>
          <w:p>
            <w:r>
              <w:t>0.109</w:t>
            </w:r>
          </w:p>
        </w:tc>
        <w:tc>
          <w:tcPr>
            <w:tcW w:type="dxa" w:w="1080"/>
          </w:tcPr>
          <w:p>
            <w:r>
              <w:t>4.569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199</w:t>
            </w:r>
          </w:p>
        </w:tc>
        <w:tc>
          <w:tcPr>
            <w:tcW w:type="dxa" w:w="1080"/>
          </w:tcPr>
          <w:p>
            <w:r>
              <w:t>Temporal_Inf_L</w:t>
            </w:r>
          </w:p>
        </w:tc>
        <w:tc>
          <w:tcPr>
            <w:tcW w:type="dxa" w:w="1080"/>
          </w:tcPr>
          <w:p>
            <w:r>
              <w:t>0.124</w:t>
            </w:r>
          </w:p>
        </w:tc>
        <w:tc>
          <w:tcPr>
            <w:tcW w:type="dxa" w:w="1080"/>
          </w:tcPr>
          <w:p>
            <w:r>
              <w:t>4.499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204</w:t>
            </w:r>
          </w:p>
        </w:tc>
        <w:tc>
          <w:tcPr>
            <w:tcW w:type="dxa" w:w="1080"/>
          </w:tcPr>
          <w:p>
            <w:r>
              <w:t>Occipital_Mid_L</w:t>
            </w:r>
          </w:p>
        </w:tc>
        <w:tc>
          <w:tcPr>
            <w:tcW w:type="dxa" w:w="1080"/>
          </w:tcPr>
          <w:p>
            <w:r>
              <w:t>0.080</w:t>
            </w:r>
          </w:p>
        </w:tc>
        <w:tc>
          <w:tcPr>
            <w:tcW w:type="dxa" w:w="1080"/>
          </w:tcPr>
          <w:p>
            <w:r>
              <w:t>3.195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205</w:t>
            </w:r>
          </w:p>
        </w:tc>
        <w:tc>
          <w:tcPr>
            <w:tcW w:type="dxa" w:w="1080"/>
          </w:tcPr>
          <w:p>
            <w:r>
              <w:t>Lingual_L</w:t>
            </w:r>
          </w:p>
        </w:tc>
        <w:tc>
          <w:tcPr>
            <w:tcW w:type="dxa" w:w="1080"/>
          </w:tcPr>
          <w:p>
            <w:r>
              <w:t>0.102</w:t>
            </w:r>
          </w:p>
        </w:tc>
        <w:tc>
          <w:tcPr>
            <w:tcW w:type="dxa" w:w="1080"/>
          </w:tcPr>
          <w:p>
            <w:r>
              <w:t>3.104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206</w:t>
            </w:r>
          </w:p>
        </w:tc>
        <w:tc>
          <w:tcPr>
            <w:tcW w:type="dxa" w:w="1080"/>
          </w:tcPr>
          <w:p>
            <w:r>
              <w:t>Occipital_Inf_L</w:t>
            </w:r>
          </w:p>
        </w:tc>
        <w:tc>
          <w:tcPr>
            <w:tcW w:type="dxa" w:w="1080"/>
          </w:tcPr>
          <w:p>
            <w:r>
              <w:t>0.090</w:t>
            </w:r>
          </w:p>
        </w:tc>
        <w:tc>
          <w:tcPr>
            <w:tcW w:type="dxa" w:w="1080"/>
          </w:tcPr>
          <w:p>
            <w:r>
              <w:t>3.011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208</w:t>
            </w:r>
          </w:p>
        </w:tc>
        <w:tc>
          <w:tcPr>
            <w:tcW w:type="dxa" w:w="1080"/>
          </w:tcPr>
          <w:p>
            <w:r>
              <w:t>Occipital_Sup_L</w:t>
            </w:r>
          </w:p>
        </w:tc>
        <w:tc>
          <w:tcPr>
            <w:tcW w:type="dxa" w:w="1080"/>
          </w:tcPr>
          <w:p>
            <w:r>
              <w:t>0.085</w:t>
            </w:r>
          </w:p>
        </w:tc>
        <w:tc>
          <w:tcPr>
            <w:tcW w:type="dxa" w:w="1080"/>
          </w:tcPr>
          <w:p>
            <w:r>
              <w:t>3.064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210</w:t>
            </w:r>
          </w:p>
        </w:tc>
        <w:tc>
          <w:tcPr>
            <w:tcW w:type="dxa" w:w="1080"/>
          </w:tcPr>
          <w:p>
            <w:r>
              <w:t>Occipital_Mid_L</w:t>
            </w:r>
          </w:p>
        </w:tc>
        <w:tc>
          <w:tcPr>
            <w:tcW w:type="dxa" w:w="1080"/>
          </w:tcPr>
          <w:p>
            <w:r>
              <w:t>0.107</w:t>
            </w:r>
          </w:p>
        </w:tc>
        <w:tc>
          <w:tcPr>
            <w:tcW w:type="dxa" w:w="1080"/>
          </w:tcPr>
          <w:p>
            <w:r>
              <w:t>4.830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212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0.084</w:t>
            </w:r>
          </w:p>
        </w:tc>
        <w:tc>
          <w:tcPr>
            <w:tcW w:type="dxa" w:w="1080"/>
          </w:tcPr>
          <w:p>
            <w:r>
              <w:t>4.232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214</w:t>
            </w:r>
          </w:p>
        </w:tc>
        <w:tc>
          <w:tcPr>
            <w:tcW w:type="dxa" w:w="1080"/>
          </w:tcPr>
          <w:p>
            <w:r>
              <w:t>Occipital_Inf_L</w:t>
            </w:r>
          </w:p>
        </w:tc>
        <w:tc>
          <w:tcPr>
            <w:tcW w:type="dxa" w:w="1080"/>
          </w:tcPr>
          <w:p>
            <w:r>
              <w:t>0.096</w:t>
            </w:r>
          </w:p>
        </w:tc>
        <w:tc>
          <w:tcPr>
            <w:tcW w:type="dxa" w:w="1080"/>
          </w:tcPr>
          <w:p>
            <w:r>
              <w:t>3.535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215</w:t>
            </w:r>
          </w:p>
        </w:tc>
        <w:tc>
          <w:tcPr>
            <w:tcW w:type="dxa" w:w="1080"/>
          </w:tcPr>
          <w:p>
            <w:r>
              <w:t>Calcarine_L</w:t>
            </w:r>
          </w:p>
        </w:tc>
        <w:tc>
          <w:tcPr>
            <w:tcW w:type="dxa" w:w="1080"/>
          </w:tcPr>
          <w:p>
            <w:r>
              <w:t>0.090</w:t>
            </w:r>
          </w:p>
        </w:tc>
        <w:tc>
          <w:tcPr>
            <w:tcW w:type="dxa" w:w="1080"/>
          </w:tcPr>
          <w:p>
            <w:r>
              <w:t>3.676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223</w:t>
            </w:r>
          </w:p>
        </w:tc>
        <w:tc>
          <w:tcPr>
            <w:tcW w:type="dxa" w:w="1080"/>
          </w:tcPr>
          <w:p>
            <w:r>
              <w:t>Cingulum_Mid_L</w:t>
            </w:r>
          </w:p>
        </w:tc>
        <w:tc>
          <w:tcPr>
            <w:tcW w:type="dxa" w:w="1080"/>
          </w:tcPr>
          <w:p>
            <w:r>
              <w:t>0.102</w:t>
            </w:r>
          </w:p>
        </w:tc>
        <w:tc>
          <w:tcPr>
            <w:tcW w:type="dxa" w:w="1080"/>
          </w:tcPr>
          <w:p>
            <w:r>
              <w:t>4.804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225</w:t>
            </w:r>
          </w:p>
        </w:tc>
        <w:tc>
          <w:tcPr>
            <w:tcW w:type="dxa" w:w="1080"/>
          </w:tcPr>
          <w:p>
            <w:r>
              <w:t>Precuneus_L</w:t>
            </w:r>
          </w:p>
        </w:tc>
        <w:tc>
          <w:tcPr>
            <w:tcW w:type="dxa" w:w="1080"/>
          </w:tcPr>
          <w:p>
            <w:r>
              <w:t>0.101</w:t>
            </w:r>
          </w:p>
        </w:tc>
        <w:tc>
          <w:tcPr>
            <w:tcW w:type="dxa" w:w="1080"/>
          </w:tcPr>
          <w:p>
            <w:r>
              <w:t>4.370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253</w:t>
            </w:r>
          </w:p>
        </w:tc>
        <w:tc>
          <w:tcPr>
            <w:tcW w:type="dxa" w:w="1080"/>
          </w:tcPr>
          <w:p>
            <w:r>
              <w:t>Cerebelum_Crus1_L</w:t>
            </w:r>
          </w:p>
        </w:tc>
        <w:tc>
          <w:tcPr>
            <w:tcW w:type="dxa" w:w="1080"/>
          </w:tcPr>
          <w:p>
            <w:r>
              <w:t>0.099</w:t>
            </w:r>
          </w:p>
        </w:tc>
        <w:tc>
          <w:tcPr>
            <w:tcW w:type="dxa" w:w="1080"/>
          </w:tcPr>
          <w:p>
            <w:r>
              <w:t>3.281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262</w:t>
            </w:r>
          </w:p>
        </w:tc>
        <w:tc>
          <w:tcPr>
            <w:tcW w:type="dxa" w:w="1080"/>
          </w:tcPr>
          <w:p>
            <w:r>
              <w:t>Thalamus_L</w:t>
            </w:r>
          </w:p>
        </w:tc>
        <w:tc>
          <w:tcPr>
            <w:tcW w:type="dxa" w:w="1080"/>
          </w:tcPr>
          <w:p>
            <w:r>
              <w:t>0.085</w:t>
            </w:r>
          </w:p>
        </w:tc>
        <w:tc>
          <w:tcPr>
            <w:tcW w:type="dxa" w:w="1080"/>
          </w:tcPr>
          <w:p>
            <w:r>
              <w:t>3.826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264</w:t>
            </w:r>
          </w:p>
        </w:tc>
        <w:tc>
          <w:tcPr>
            <w:tcW w:type="dxa" w:w="1080"/>
          </w:tcPr>
          <w:p>
            <w:r>
              <w:t>Thalamus_L</w:t>
            </w:r>
          </w:p>
        </w:tc>
        <w:tc>
          <w:tcPr>
            <w:tcW w:type="dxa" w:w="1080"/>
          </w:tcPr>
          <w:p>
            <w:r>
              <w:t>0.070</w:t>
            </w:r>
          </w:p>
        </w:tc>
        <w:tc>
          <w:tcPr>
            <w:tcW w:type="dxa" w:w="1080"/>
          </w:tcPr>
          <w:p>
            <w:r>
              <w:t>3.323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