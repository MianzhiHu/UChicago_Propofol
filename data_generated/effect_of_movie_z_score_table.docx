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990"/>
        <w:gridCol w:w="2287"/>
        <w:gridCol w:w="990"/>
        <w:gridCol w:w="2094"/>
      </w:tblGrid>
      <w:tr w:rsidR="006C346F" w14:paraId="643A3517" w14:textId="77777777" w:rsidTr="006C346F">
        <w:tc>
          <w:tcPr>
            <w:tcW w:w="990" w:type="dxa"/>
          </w:tcPr>
          <w:p w14:paraId="7B33A1D1" w14:textId="77777777" w:rsidR="006C346F" w:rsidRDefault="006C346F">
            <w:r>
              <w:t>Node Number</w:t>
            </w:r>
          </w:p>
        </w:tc>
        <w:tc>
          <w:tcPr>
            <w:tcW w:w="2287" w:type="dxa"/>
          </w:tcPr>
          <w:p w14:paraId="06D3B7D4" w14:textId="77777777" w:rsidR="006C346F" w:rsidRDefault="006C346F">
            <w:r>
              <w:t>AAL Label</w:t>
            </w:r>
          </w:p>
        </w:tc>
        <w:tc>
          <w:tcPr>
            <w:tcW w:w="990" w:type="dxa"/>
          </w:tcPr>
          <w:p w14:paraId="349FA030" w14:textId="77777777" w:rsidR="006C346F" w:rsidRDefault="006C346F">
            <w:r>
              <w:t>Node Number</w:t>
            </w:r>
          </w:p>
        </w:tc>
        <w:tc>
          <w:tcPr>
            <w:tcW w:w="2094" w:type="dxa"/>
          </w:tcPr>
          <w:p w14:paraId="6AD122E2" w14:textId="77777777" w:rsidR="006C346F" w:rsidRDefault="006C346F">
            <w:r>
              <w:t>AAL Label</w:t>
            </w:r>
          </w:p>
        </w:tc>
      </w:tr>
      <w:tr w:rsidR="006C346F" w14:paraId="381C3819" w14:textId="77777777" w:rsidTr="006C346F">
        <w:tc>
          <w:tcPr>
            <w:tcW w:w="990" w:type="dxa"/>
          </w:tcPr>
          <w:p w14:paraId="2813AEFD" w14:textId="77777777" w:rsidR="006C346F" w:rsidRDefault="006C346F">
            <w:r>
              <w:t>3</w:t>
            </w:r>
          </w:p>
        </w:tc>
        <w:tc>
          <w:tcPr>
            <w:tcW w:w="2287" w:type="dxa"/>
          </w:tcPr>
          <w:p w14:paraId="162CEE83" w14:textId="77777777" w:rsidR="006C346F" w:rsidRDefault="006C346F">
            <w:r>
              <w:t>Rectus_R</w:t>
            </w:r>
          </w:p>
        </w:tc>
        <w:tc>
          <w:tcPr>
            <w:tcW w:w="990" w:type="dxa"/>
          </w:tcPr>
          <w:p w14:paraId="52B51DEF" w14:textId="77777777" w:rsidR="006C346F" w:rsidRDefault="006C346F">
            <w:r>
              <w:t>25</w:t>
            </w:r>
          </w:p>
        </w:tc>
        <w:tc>
          <w:tcPr>
            <w:tcW w:w="2094" w:type="dxa"/>
          </w:tcPr>
          <w:p w14:paraId="094A4341" w14:textId="77777777" w:rsidR="006C346F" w:rsidRDefault="006C346F">
            <w:r>
              <w:t>Supp_Motor_Area_R</w:t>
            </w:r>
          </w:p>
        </w:tc>
      </w:tr>
      <w:tr w:rsidR="006C346F" w14:paraId="5B7CA75E" w14:textId="77777777" w:rsidTr="006C346F">
        <w:tc>
          <w:tcPr>
            <w:tcW w:w="990" w:type="dxa"/>
          </w:tcPr>
          <w:p w14:paraId="2DA0EAB4" w14:textId="77777777" w:rsidR="006C346F" w:rsidRDefault="006C346F">
            <w:r>
              <w:t>5</w:t>
            </w:r>
          </w:p>
        </w:tc>
        <w:tc>
          <w:tcPr>
            <w:tcW w:w="2287" w:type="dxa"/>
          </w:tcPr>
          <w:p w14:paraId="1158CA25" w14:textId="77777777" w:rsidR="006C346F" w:rsidRDefault="006C346F">
            <w:r>
              <w:t>Frontal_Med_Orb_R</w:t>
            </w:r>
          </w:p>
        </w:tc>
        <w:tc>
          <w:tcPr>
            <w:tcW w:w="990" w:type="dxa"/>
          </w:tcPr>
          <w:p w14:paraId="2F021FBF" w14:textId="77777777" w:rsidR="006C346F" w:rsidRDefault="006C346F">
            <w:r>
              <w:t>33</w:t>
            </w:r>
          </w:p>
        </w:tc>
        <w:tc>
          <w:tcPr>
            <w:tcW w:w="2094" w:type="dxa"/>
          </w:tcPr>
          <w:p w14:paraId="7F889E40" w14:textId="77777777" w:rsidR="006C346F" w:rsidRDefault="006C346F">
            <w:r>
              <w:t>Postcentral_R</w:t>
            </w:r>
          </w:p>
        </w:tc>
      </w:tr>
      <w:tr w:rsidR="006C346F" w14:paraId="191C3A20" w14:textId="77777777" w:rsidTr="006C346F">
        <w:tc>
          <w:tcPr>
            <w:tcW w:w="990" w:type="dxa"/>
          </w:tcPr>
          <w:p w14:paraId="582DA03B" w14:textId="77777777" w:rsidR="006C346F" w:rsidRDefault="006C346F">
            <w:r>
              <w:t>9</w:t>
            </w:r>
          </w:p>
        </w:tc>
        <w:tc>
          <w:tcPr>
            <w:tcW w:w="2287" w:type="dxa"/>
          </w:tcPr>
          <w:p w14:paraId="6968E487" w14:textId="77777777" w:rsidR="006C346F" w:rsidRDefault="006C346F">
            <w:r>
              <w:t>Frontal_Mid_R</w:t>
            </w:r>
          </w:p>
        </w:tc>
        <w:tc>
          <w:tcPr>
            <w:tcW w:w="990" w:type="dxa"/>
          </w:tcPr>
          <w:p w14:paraId="5D06863A" w14:textId="77777777" w:rsidR="006C346F" w:rsidRDefault="006C346F">
            <w:r>
              <w:t>39</w:t>
            </w:r>
          </w:p>
        </w:tc>
        <w:tc>
          <w:tcPr>
            <w:tcW w:w="2094" w:type="dxa"/>
          </w:tcPr>
          <w:p w14:paraId="5E58486B" w14:textId="77777777" w:rsidR="006C346F" w:rsidRDefault="006C346F">
            <w:r>
              <w:t>Postcentral_R</w:t>
            </w:r>
          </w:p>
        </w:tc>
      </w:tr>
      <w:tr w:rsidR="006C346F" w14:paraId="48D6A6A1" w14:textId="77777777" w:rsidTr="006C346F">
        <w:tc>
          <w:tcPr>
            <w:tcW w:w="990" w:type="dxa"/>
          </w:tcPr>
          <w:p w14:paraId="6AEEA94D" w14:textId="77777777" w:rsidR="006C346F" w:rsidRDefault="006C346F">
            <w:r>
              <w:t>16</w:t>
            </w:r>
          </w:p>
        </w:tc>
        <w:tc>
          <w:tcPr>
            <w:tcW w:w="2287" w:type="dxa"/>
          </w:tcPr>
          <w:p w14:paraId="60E1DA58" w14:textId="77777777" w:rsidR="006C346F" w:rsidRDefault="006C346F">
            <w:r>
              <w:t>Frontal_Inf_Tri_R</w:t>
            </w:r>
          </w:p>
        </w:tc>
        <w:tc>
          <w:tcPr>
            <w:tcW w:w="990" w:type="dxa"/>
          </w:tcPr>
          <w:p w14:paraId="54F06100" w14:textId="77777777" w:rsidR="006C346F" w:rsidRDefault="006C346F">
            <w:r>
              <w:t>73</w:t>
            </w:r>
          </w:p>
        </w:tc>
        <w:tc>
          <w:tcPr>
            <w:tcW w:w="2094" w:type="dxa"/>
          </w:tcPr>
          <w:p w14:paraId="24C61D0F" w14:textId="77777777" w:rsidR="006C346F" w:rsidRDefault="006C346F">
            <w:r>
              <w:t>Occipital_Mid_R</w:t>
            </w:r>
          </w:p>
        </w:tc>
      </w:tr>
      <w:tr w:rsidR="006C346F" w14:paraId="7BD37CBD" w14:textId="77777777" w:rsidTr="006C346F">
        <w:tc>
          <w:tcPr>
            <w:tcW w:w="990" w:type="dxa"/>
          </w:tcPr>
          <w:p w14:paraId="6DC348ED" w14:textId="77777777" w:rsidR="006C346F" w:rsidRDefault="006C346F">
            <w:r>
              <w:t>20</w:t>
            </w:r>
          </w:p>
        </w:tc>
        <w:tc>
          <w:tcPr>
            <w:tcW w:w="2287" w:type="dxa"/>
          </w:tcPr>
          <w:p w14:paraId="77D18F26" w14:textId="77777777" w:rsidR="006C346F" w:rsidRDefault="006C346F">
            <w:r>
              <w:t>Insula_R</w:t>
            </w:r>
          </w:p>
        </w:tc>
        <w:tc>
          <w:tcPr>
            <w:tcW w:w="990" w:type="dxa"/>
          </w:tcPr>
          <w:p w14:paraId="74F295E1" w14:textId="77777777" w:rsidR="006C346F" w:rsidRDefault="006C346F">
            <w:r>
              <w:t>75</w:t>
            </w:r>
          </w:p>
        </w:tc>
        <w:tc>
          <w:tcPr>
            <w:tcW w:w="2094" w:type="dxa"/>
          </w:tcPr>
          <w:p w14:paraId="196CBC52" w14:textId="77777777" w:rsidR="006C346F" w:rsidRDefault="006C346F">
            <w:r>
              <w:t>Occipital_Sup_R</w:t>
            </w:r>
          </w:p>
        </w:tc>
      </w:tr>
      <w:tr w:rsidR="006C346F" w14:paraId="042669C3" w14:textId="77777777" w:rsidTr="006C346F">
        <w:tc>
          <w:tcPr>
            <w:tcW w:w="990" w:type="dxa"/>
          </w:tcPr>
          <w:p w14:paraId="7B6553B2" w14:textId="77777777" w:rsidR="006C346F" w:rsidRDefault="006C346F">
            <w:r>
              <w:t>27</w:t>
            </w:r>
          </w:p>
        </w:tc>
        <w:tc>
          <w:tcPr>
            <w:tcW w:w="2287" w:type="dxa"/>
          </w:tcPr>
          <w:p w14:paraId="7948C960" w14:textId="77777777" w:rsidR="006C346F" w:rsidRDefault="006C346F">
            <w:r>
              <w:t>Precentral_R</w:t>
            </w:r>
          </w:p>
        </w:tc>
        <w:tc>
          <w:tcPr>
            <w:tcW w:w="990" w:type="dxa"/>
          </w:tcPr>
          <w:p w14:paraId="42A63C63" w14:textId="77777777" w:rsidR="006C346F" w:rsidRDefault="006C346F">
            <w:r>
              <w:t>79</w:t>
            </w:r>
          </w:p>
        </w:tc>
        <w:tc>
          <w:tcPr>
            <w:tcW w:w="2094" w:type="dxa"/>
          </w:tcPr>
          <w:p w14:paraId="7E676B51" w14:textId="77777777" w:rsidR="006C346F" w:rsidRDefault="006C346F">
            <w:r>
              <w:t>Lingual_R</w:t>
            </w:r>
          </w:p>
        </w:tc>
      </w:tr>
      <w:tr w:rsidR="006C346F" w14:paraId="1A354466" w14:textId="77777777" w:rsidTr="006C346F">
        <w:tc>
          <w:tcPr>
            <w:tcW w:w="990" w:type="dxa"/>
          </w:tcPr>
          <w:p w14:paraId="50B4027B" w14:textId="77777777" w:rsidR="006C346F" w:rsidRDefault="006C346F">
            <w:r>
              <w:t>33</w:t>
            </w:r>
          </w:p>
        </w:tc>
        <w:tc>
          <w:tcPr>
            <w:tcW w:w="2287" w:type="dxa"/>
          </w:tcPr>
          <w:p w14:paraId="24CFFBB5" w14:textId="77777777" w:rsidR="006C346F" w:rsidRDefault="006C346F">
            <w:r>
              <w:t>Postcentral_R</w:t>
            </w:r>
          </w:p>
        </w:tc>
        <w:tc>
          <w:tcPr>
            <w:tcW w:w="990" w:type="dxa"/>
          </w:tcPr>
          <w:p w14:paraId="408775C4" w14:textId="77777777" w:rsidR="006C346F" w:rsidRDefault="006C346F">
            <w:r>
              <w:t>82</w:t>
            </w:r>
          </w:p>
        </w:tc>
        <w:tc>
          <w:tcPr>
            <w:tcW w:w="2094" w:type="dxa"/>
          </w:tcPr>
          <w:p w14:paraId="27BDB985" w14:textId="77777777" w:rsidR="006C346F" w:rsidRDefault="006C346F">
            <w:r>
              <w:t>Calcarine_R</w:t>
            </w:r>
          </w:p>
        </w:tc>
      </w:tr>
      <w:tr w:rsidR="006C346F" w14:paraId="1E8C1B74" w14:textId="77777777" w:rsidTr="006C346F">
        <w:tc>
          <w:tcPr>
            <w:tcW w:w="990" w:type="dxa"/>
          </w:tcPr>
          <w:p w14:paraId="088DBB19" w14:textId="77777777" w:rsidR="006C346F" w:rsidRDefault="006C346F">
            <w:r>
              <w:t>41</w:t>
            </w:r>
          </w:p>
        </w:tc>
        <w:tc>
          <w:tcPr>
            <w:tcW w:w="2287" w:type="dxa"/>
          </w:tcPr>
          <w:p w14:paraId="404F70D8" w14:textId="77777777" w:rsidR="006C346F" w:rsidRDefault="006C346F">
            <w:r>
              <w:t>Parietal_Sup_R</w:t>
            </w:r>
          </w:p>
        </w:tc>
        <w:tc>
          <w:tcPr>
            <w:tcW w:w="990" w:type="dxa"/>
          </w:tcPr>
          <w:p w14:paraId="599EC4C2" w14:textId="77777777" w:rsidR="006C346F" w:rsidRDefault="006C346F">
            <w:r>
              <w:t>87</w:t>
            </w:r>
          </w:p>
        </w:tc>
        <w:tc>
          <w:tcPr>
            <w:tcW w:w="2094" w:type="dxa"/>
          </w:tcPr>
          <w:p w14:paraId="3AEF1CB8" w14:textId="77777777" w:rsidR="006C346F" w:rsidRDefault="006C346F">
            <w:r>
              <w:t>Calcarine_R</w:t>
            </w:r>
          </w:p>
        </w:tc>
      </w:tr>
      <w:tr w:rsidR="006C346F" w14:paraId="3AEDAFC6" w14:textId="77777777" w:rsidTr="006C346F">
        <w:tc>
          <w:tcPr>
            <w:tcW w:w="990" w:type="dxa"/>
          </w:tcPr>
          <w:p w14:paraId="0005FD1F" w14:textId="77777777" w:rsidR="006C346F" w:rsidRDefault="006C346F">
            <w:r>
              <w:t>48</w:t>
            </w:r>
          </w:p>
        </w:tc>
        <w:tc>
          <w:tcPr>
            <w:tcW w:w="2287" w:type="dxa"/>
          </w:tcPr>
          <w:p w14:paraId="00CC48C9" w14:textId="77777777" w:rsidR="006C346F" w:rsidRDefault="006C346F">
            <w:r>
              <w:t>Angular_R</w:t>
            </w:r>
          </w:p>
        </w:tc>
        <w:tc>
          <w:tcPr>
            <w:tcW w:w="990" w:type="dxa"/>
          </w:tcPr>
          <w:p w14:paraId="305E7A12" w14:textId="77777777" w:rsidR="006C346F" w:rsidRDefault="006C346F">
            <w:r>
              <w:t>158</w:t>
            </w:r>
          </w:p>
        </w:tc>
        <w:tc>
          <w:tcPr>
            <w:tcW w:w="2094" w:type="dxa"/>
          </w:tcPr>
          <w:p w14:paraId="337DCE32" w14:textId="77777777" w:rsidR="006C346F" w:rsidRDefault="006C346F">
            <w:r>
              <w:t>Postcentral_L</w:t>
            </w:r>
          </w:p>
        </w:tc>
      </w:tr>
      <w:tr w:rsidR="006C346F" w14:paraId="1A0F3C9E" w14:textId="77777777" w:rsidTr="006C346F">
        <w:tc>
          <w:tcPr>
            <w:tcW w:w="990" w:type="dxa"/>
          </w:tcPr>
          <w:p w14:paraId="4B7D0B22" w14:textId="77777777" w:rsidR="006C346F" w:rsidRDefault="006C346F">
            <w:r>
              <w:t>52</w:t>
            </w:r>
          </w:p>
        </w:tc>
        <w:tc>
          <w:tcPr>
            <w:tcW w:w="2287" w:type="dxa"/>
          </w:tcPr>
          <w:p w14:paraId="1720E6C7" w14:textId="77777777" w:rsidR="006C346F" w:rsidRDefault="006C346F">
            <w:r>
              <w:t>Temporal_Pole_Mid_R</w:t>
            </w:r>
          </w:p>
        </w:tc>
        <w:tc>
          <w:tcPr>
            <w:tcW w:w="990" w:type="dxa"/>
          </w:tcPr>
          <w:p w14:paraId="5333AD5F" w14:textId="77777777" w:rsidR="006C346F" w:rsidRDefault="006C346F">
            <w:r>
              <w:t>167</w:t>
            </w:r>
          </w:p>
        </w:tc>
        <w:tc>
          <w:tcPr>
            <w:tcW w:w="2094" w:type="dxa"/>
          </w:tcPr>
          <w:p w14:paraId="008EFE6A" w14:textId="77777777" w:rsidR="006C346F" w:rsidRDefault="006C346F">
            <w:r>
              <w:t>Postcentral_L</w:t>
            </w:r>
          </w:p>
        </w:tc>
      </w:tr>
      <w:tr w:rsidR="006C346F" w14:paraId="4DFC971F" w14:textId="77777777" w:rsidTr="006C346F">
        <w:tc>
          <w:tcPr>
            <w:tcW w:w="990" w:type="dxa"/>
          </w:tcPr>
          <w:p w14:paraId="55954287" w14:textId="77777777" w:rsidR="006C346F" w:rsidRDefault="006C346F">
            <w:r>
              <w:t>67</w:t>
            </w:r>
          </w:p>
        </w:tc>
        <w:tc>
          <w:tcPr>
            <w:tcW w:w="2287" w:type="dxa"/>
          </w:tcPr>
          <w:p w14:paraId="5A2619AC" w14:textId="77777777" w:rsidR="006C346F" w:rsidRDefault="006C346F">
            <w:r>
              <w:t>Fusiform_R</w:t>
            </w:r>
          </w:p>
        </w:tc>
        <w:tc>
          <w:tcPr>
            <w:tcW w:w="990" w:type="dxa"/>
          </w:tcPr>
          <w:p w14:paraId="0BBF3338" w14:textId="77777777" w:rsidR="006C346F" w:rsidRDefault="006C346F">
            <w:r>
              <w:t>200</w:t>
            </w:r>
          </w:p>
        </w:tc>
        <w:tc>
          <w:tcPr>
            <w:tcW w:w="2094" w:type="dxa"/>
          </w:tcPr>
          <w:p w14:paraId="411C9F58" w14:textId="77777777" w:rsidR="006C346F" w:rsidRDefault="006C346F">
            <w:r>
              <w:t>Fusiform_L</w:t>
            </w:r>
          </w:p>
        </w:tc>
      </w:tr>
      <w:tr w:rsidR="006C346F" w14:paraId="5E4EB8A0" w14:textId="77777777" w:rsidTr="006C346F">
        <w:tc>
          <w:tcPr>
            <w:tcW w:w="990" w:type="dxa"/>
          </w:tcPr>
          <w:p w14:paraId="6E3E70BA" w14:textId="77777777" w:rsidR="006C346F" w:rsidRDefault="006C346F">
            <w:r>
              <w:t>73</w:t>
            </w:r>
          </w:p>
        </w:tc>
        <w:tc>
          <w:tcPr>
            <w:tcW w:w="2287" w:type="dxa"/>
          </w:tcPr>
          <w:p w14:paraId="6C77820F" w14:textId="77777777" w:rsidR="006C346F" w:rsidRDefault="006C346F">
            <w:r>
              <w:t>Occipital_Mid_R</w:t>
            </w:r>
          </w:p>
        </w:tc>
        <w:tc>
          <w:tcPr>
            <w:tcW w:w="990" w:type="dxa"/>
          </w:tcPr>
          <w:p w14:paraId="497D453B" w14:textId="77777777" w:rsidR="006C346F" w:rsidRDefault="006C346F">
            <w:r>
              <w:t>206</w:t>
            </w:r>
          </w:p>
        </w:tc>
        <w:tc>
          <w:tcPr>
            <w:tcW w:w="2094" w:type="dxa"/>
          </w:tcPr>
          <w:p w14:paraId="65D5CEB5" w14:textId="77777777" w:rsidR="006C346F" w:rsidRDefault="006C346F">
            <w:r>
              <w:t>Occipital_Inf_L</w:t>
            </w:r>
          </w:p>
        </w:tc>
      </w:tr>
      <w:tr w:rsidR="006C346F" w14:paraId="48A27185" w14:textId="77777777" w:rsidTr="006C346F">
        <w:tc>
          <w:tcPr>
            <w:tcW w:w="990" w:type="dxa"/>
          </w:tcPr>
          <w:p w14:paraId="0D0DBB41" w14:textId="77777777" w:rsidR="006C346F" w:rsidRDefault="006C346F">
            <w:r>
              <w:t>85</w:t>
            </w:r>
          </w:p>
        </w:tc>
        <w:tc>
          <w:tcPr>
            <w:tcW w:w="2287" w:type="dxa"/>
          </w:tcPr>
          <w:p w14:paraId="62D55A05" w14:textId="77777777" w:rsidR="006C346F" w:rsidRDefault="006C346F">
            <w:r>
              <w:t>Cingulum_Post_R</w:t>
            </w:r>
          </w:p>
        </w:tc>
        <w:tc>
          <w:tcPr>
            <w:tcW w:w="990" w:type="dxa"/>
          </w:tcPr>
          <w:p w14:paraId="3339B3A0" w14:textId="77777777" w:rsidR="006C346F" w:rsidRDefault="006C346F">
            <w:r>
              <w:t>207</w:t>
            </w:r>
          </w:p>
        </w:tc>
        <w:tc>
          <w:tcPr>
            <w:tcW w:w="2094" w:type="dxa"/>
          </w:tcPr>
          <w:p w14:paraId="47ACDD96" w14:textId="77777777" w:rsidR="006C346F" w:rsidRDefault="006C346F">
            <w:r>
              <w:t>Fusiform_L</w:t>
            </w:r>
          </w:p>
        </w:tc>
      </w:tr>
      <w:tr w:rsidR="006C346F" w14:paraId="283D76EA" w14:textId="77777777" w:rsidTr="006C346F">
        <w:tc>
          <w:tcPr>
            <w:tcW w:w="990" w:type="dxa"/>
          </w:tcPr>
          <w:p w14:paraId="1AE9E558" w14:textId="77777777" w:rsidR="006C346F" w:rsidRDefault="006C346F">
            <w:r>
              <w:t>86</w:t>
            </w:r>
          </w:p>
        </w:tc>
        <w:tc>
          <w:tcPr>
            <w:tcW w:w="2287" w:type="dxa"/>
          </w:tcPr>
          <w:p w14:paraId="1A101545" w14:textId="77777777" w:rsidR="006C346F" w:rsidRDefault="006C346F">
            <w:r>
              <w:t>Precuneus_R</w:t>
            </w:r>
          </w:p>
        </w:tc>
        <w:tc>
          <w:tcPr>
            <w:tcW w:w="990" w:type="dxa"/>
          </w:tcPr>
          <w:p w14:paraId="3EB4240F" w14:textId="77777777" w:rsidR="006C346F" w:rsidRDefault="006C346F">
            <w:r>
              <w:t>208</w:t>
            </w:r>
          </w:p>
        </w:tc>
        <w:tc>
          <w:tcPr>
            <w:tcW w:w="2094" w:type="dxa"/>
          </w:tcPr>
          <w:p w14:paraId="1FD81ED4" w14:textId="77777777" w:rsidR="006C346F" w:rsidRDefault="006C346F">
            <w:r>
              <w:t>Occipital_Sup_L</w:t>
            </w:r>
          </w:p>
        </w:tc>
      </w:tr>
      <w:tr w:rsidR="006C346F" w14:paraId="67014238" w14:textId="77777777" w:rsidTr="006C346F">
        <w:tc>
          <w:tcPr>
            <w:tcW w:w="990" w:type="dxa"/>
          </w:tcPr>
          <w:p w14:paraId="5907AFE5" w14:textId="77777777" w:rsidR="006C346F" w:rsidRDefault="006C346F">
            <w:r>
              <w:t>87</w:t>
            </w:r>
          </w:p>
        </w:tc>
        <w:tc>
          <w:tcPr>
            <w:tcW w:w="2287" w:type="dxa"/>
          </w:tcPr>
          <w:p w14:paraId="16F3C992" w14:textId="77777777" w:rsidR="006C346F" w:rsidRDefault="006C346F">
            <w:r>
              <w:t>Calcarine_R</w:t>
            </w:r>
          </w:p>
        </w:tc>
        <w:tc>
          <w:tcPr>
            <w:tcW w:w="990" w:type="dxa"/>
          </w:tcPr>
          <w:p w14:paraId="31E670FC" w14:textId="77777777" w:rsidR="006C346F" w:rsidRDefault="006C346F">
            <w:r>
              <w:t>212</w:t>
            </w:r>
          </w:p>
        </w:tc>
        <w:tc>
          <w:tcPr>
            <w:tcW w:w="2094" w:type="dxa"/>
          </w:tcPr>
          <w:p w14:paraId="70893A0D" w14:textId="77777777" w:rsidR="006C346F" w:rsidRDefault="006C346F">
            <w:r>
              <w:t>Calcarine_L</w:t>
            </w:r>
          </w:p>
        </w:tc>
      </w:tr>
      <w:tr w:rsidR="006C346F" w14:paraId="7DCF0D19" w14:textId="77777777" w:rsidTr="006C346F">
        <w:tc>
          <w:tcPr>
            <w:tcW w:w="990" w:type="dxa"/>
          </w:tcPr>
          <w:p w14:paraId="36564452" w14:textId="77777777" w:rsidR="006C346F" w:rsidRDefault="006C346F">
            <w:r>
              <w:t>95</w:t>
            </w:r>
          </w:p>
        </w:tc>
        <w:tc>
          <w:tcPr>
            <w:tcW w:w="2287" w:type="dxa"/>
          </w:tcPr>
          <w:p w14:paraId="2687DFCC" w14:textId="77777777" w:rsidR="006C346F" w:rsidRDefault="006C346F">
            <w:r>
              <w:t>ParaHippocampal_R</w:t>
            </w:r>
          </w:p>
        </w:tc>
        <w:tc>
          <w:tcPr>
            <w:tcW w:w="990" w:type="dxa"/>
          </w:tcPr>
          <w:p w14:paraId="647B5FD8" w14:textId="77777777" w:rsidR="006C346F" w:rsidRDefault="006C346F">
            <w:r>
              <w:t>213</w:t>
            </w:r>
          </w:p>
        </w:tc>
        <w:tc>
          <w:tcPr>
            <w:tcW w:w="2094" w:type="dxa"/>
          </w:tcPr>
          <w:p w14:paraId="6C18D35B" w14:textId="77777777" w:rsidR="006C346F" w:rsidRDefault="006C346F">
            <w:r>
              <w:t>Lingual_L</w:t>
            </w:r>
          </w:p>
        </w:tc>
      </w:tr>
      <w:tr w:rsidR="006C346F" w14:paraId="4C7CE10C" w14:textId="77777777" w:rsidTr="006C346F">
        <w:tc>
          <w:tcPr>
            <w:tcW w:w="990" w:type="dxa"/>
          </w:tcPr>
          <w:p w14:paraId="0B367A89" w14:textId="77777777" w:rsidR="006C346F" w:rsidRDefault="006C346F">
            <w:r>
              <w:t>128</w:t>
            </w:r>
          </w:p>
        </w:tc>
        <w:tc>
          <w:tcPr>
            <w:tcW w:w="2287" w:type="dxa"/>
          </w:tcPr>
          <w:p w14:paraId="44079663" w14:textId="77777777" w:rsidR="006C346F" w:rsidRDefault="006C346F">
            <w:r>
              <w:t>Thalamus_R</w:t>
            </w:r>
          </w:p>
        </w:tc>
        <w:tc>
          <w:tcPr>
            <w:tcW w:w="990" w:type="dxa"/>
          </w:tcPr>
          <w:p w14:paraId="01F76EA6" w14:textId="77777777" w:rsidR="006C346F" w:rsidRDefault="006C346F">
            <w:r>
              <w:t>215</w:t>
            </w:r>
          </w:p>
        </w:tc>
        <w:tc>
          <w:tcPr>
            <w:tcW w:w="2094" w:type="dxa"/>
          </w:tcPr>
          <w:p w14:paraId="0C5C7B19" w14:textId="77777777" w:rsidR="006C346F" w:rsidRDefault="006C346F">
            <w:r>
              <w:t>Calcarine_L</w:t>
            </w:r>
          </w:p>
        </w:tc>
      </w:tr>
      <w:tr w:rsidR="006C346F" w14:paraId="5A5EC02D" w14:textId="77777777" w:rsidTr="006C346F">
        <w:tc>
          <w:tcPr>
            <w:tcW w:w="990" w:type="dxa"/>
          </w:tcPr>
          <w:p w14:paraId="6DD279E6" w14:textId="77777777" w:rsidR="006C346F" w:rsidRDefault="006C346F">
            <w:r>
              <w:t>134</w:t>
            </w:r>
          </w:p>
        </w:tc>
        <w:tc>
          <w:tcPr>
            <w:tcW w:w="2287" w:type="dxa"/>
          </w:tcPr>
          <w:p w14:paraId="3E9B6604" w14:textId="77777777" w:rsidR="006C346F" w:rsidRDefault="006C346F">
            <w:r>
              <w:t>Cingulum_Ant_L</w:t>
            </w:r>
          </w:p>
        </w:tc>
        <w:tc>
          <w:tcPr>
            <w:tcW w:w="990" w:type="dxa"/>
          </w:tcPr>
          <w:p w14:paraId="7D862307" w14:textId="77777777" w:rsidR="006C346F" w:rsidRDefault="006C346F">
            <w:r>
              <w:t>216</w:t>
            </w:r>
          </w:p>
        </w:tc>
        <w:tc>
          <w:tcPr>
            <w:tcW w:w="2094" w:type="dxa"/>
          </w:tcPr>
          <w:p w14:paraId="1DFAC014" w14:textId="77777777" w:rsidR="006C346F" w:rsidRDefault="006C346F">
            <w:r>
              <w:t>Calcarine_L</w:t>
            </w:r>
          </w:p>
        </w:tc>
      </w:tr>
      <w:tr w:rsidR="006C346F" w14:paraId="1AA1DF8F" w14:textId="77777777" w:rsidTr="006C346F">
        <w:tc>
          <w:tcPr>
            <w:tcW w:w="990" w:type="dxa"/>
          </w:tcPr>
          <w:p w14:paraId="7FFF5DF4" w14:textId="77777777" w:rsidR="006C346F" w:rsidRDefault="006C346F">
            <w:r>
              <w:t>144</w:t>
            </w:r>
          </w:p>
        </w:tc>
        <w:tc>
          <w:tcPr>
            <w:tcW w:w="2287" w:type="dxa"/>
          </w:tcPr>
          <w:p w14:paraId="02C45128" w14:textId="77777777" w:rsidR="006C346F" w:rsidRDefault="006C346F">
            <w:r>
              <w:t>Frontal_Mid_L</w:t>
            </w:r>
          </w:p>
        </w:tc>
        <w:tc>
          <w:tcPr>
            <w:tcW w:w="990" w:type="dxa"/>
          </w:tcPr>
          <w:p w14:paraId="66EDE631" w14:textId="77777777" w:rsidR="006C346F" w:rsidRDefault="006C346F">
            <w:r>
              <w:t>253</w:t>
            </w:r>
          </w:p>
        </w:tc>
        <w:tc>
          <w:tcPr>
            <w:tcW w:w="2094" w:type="dxa"/>
          </w:tcPr>
          <w:p w14:paraId="4FA4C1BD" w14:textId="77777777" w:rsidR="006C346F" w:rsidRDefault="006C346F">
            <w:r>
              <w:t>Cerebelum_Crus1_L</w:t>
            </w:r>
          </w:p>
        </w:tc>
      </w:tr>
      <w:tr w:rsidR="006C346F" w14:paraId="62AF4398" w14:textId="77777777" w:rsidTr="006C346F">
        <w:tc>
          <w:tcPr>
            <w:tcW w:w="990" w:type="dxa"/>
          </w:tcPr>
          <w:p w14:paraId="4F0A2DCA" w14:textId="77777777" w:rsidR="006C346F" w:rsidRDefault="006C346F">
            <w:r>
              <w:t>150</w:t>
            </w:r>
          </w:p>
        </w:tc>
        <w:tc>
          <w:tcPr>
            <w:tcW w:w="2287" w:type="dxa"/>
          </w:tcPr>
          <w:p w14:paraId="548B8B1A" w14:textId="77777777" w:rsidR="006C346F" w:rsidRDefault="006C346F">
            <w:r>
              <w:t>Supp_Motor_Area_L</w:t>
            </w:r>
          </w:p>
        </w:tc>
        <w:tc>
          <w:tcPr>
            <w:tcW w:w="990" w:type="dxa"/>
          </w:tcPr>
          <w:p w14:paraId="74ED0FCF" w14:textId="77777777" w:rsidR="006C346F" w:rsidRDefault="006C346F">
            <w:r>
              <w:t>nan</w:t>
            </w:r>
          </w:p>
        </w:tc>
        <w:tc>
          <w:tcPr>
            <w:tcW w:w="2094" w:type="dxa"/>
          </w:tcPr>
          <w:p w14:paraId="45846538" w14:textId="77777777" w:rsidR="006C346F" w:rsidRDefault="006C346F">
            <w:r>
              <w:t>nan</w:t>
            </w:r>
          </w:p>
        </w:tc>
      </w:tr>
      <w:tr w:rsidR="006C346F" w14:paraId="3554BC81" w14:textId="77777777" w:rsidTr="006C346F">
        <w:tc>
          <w:tcPr>
            <w:tcW w:w="990" w:type="dxa"/>
          </w:tcPr>
          <w:p w14:paraId="78C11487" w14:textId="77777777" w:rsidR="006C346F" w:rsidRDefault="006C346F">
            <w:r>
              <w:t>157</w:t>
            </w:r>
          </w:p>
        </w:tc>
        <w:tc>
          <w:tcPr>
            <w:tcW w:w="2287" w:type="dxa"/>
          </w:tcPr>
          <w:p w14:paraId="223D77FB" w14:textId="77777777" w:rsidR="006C346F" w:rsidRDefault="006C346F">
            <w:r>
              <w:t>Precentral_L</w:t>
            </w:r>
          </w:p>
        </w:tc>
        <w:tc>
          <w:tcPr>
            <w:tcW w:w="990" w:type="dxa"/>
          </w:tcPr>
          <w:p w14:paraId="7E595FF1" w14:textId="77777777" w:rsidR="006C346F" w:rsidRDefault="006C346F">
            <w:r>
              <w:t>nan</w:t>
            </w:r>
          </w:p>
        </w:tc>
        <w:tc>
          <w:tcPr>
            <w:tcW w:w="2094" w:type="dxa"/>
          </w:tcPr>
          <w:p w14:paraId="45C28FBF" w14:textId="77777777" w:rsidR="006C346F" w:rsidRDefault="006C346F">
            <w:r>
              <w:t>nan</w:t>
            </w:r>
          </w:p>
        </w:tc>
      </w:tr>
      <w:tr w:rsidR="006C346F" w14:paraId="5E8C2454" w14:textId="77777777" w:rsidTr="006C346F">
        <w:tc>
          <w:tcPr>
            <w:tcW w:w="990" w:type="dxa"/>
          </w:tcPr>
          <w:p w14:paraId="0ED079BB" w14:textId="77777777" w:rsidR="006C346F" w:rsidRDefault="006C346F">
            <w:r>
              <w:t>165</w:t>
            </w:r>
          </w:p>
        </w:tc>
        <w:tc>
          <w:tcPr>
            <w:tcW w:w="2287" w:type="dxa"/>
          </w:tcPr>
          <w:p w14:paraId="6EDABEBE" w14:textId="77777777" w:rsidR="006C346F" w:rsidRDefault="006C346F">
            <w:r>
              <w:t>Precentral_L</w:t>
            </w:r>
          </w:p>
        </w:tc>
        <w:tc>
          <w:tcPr>
            <w:tcW w:w="990" w:type="dxa"/>
          </w:tcPr>
          <w:p w14:paraId="543BF7DA" w14:textId="77777777" w:rsidR="006C346F" w:rsidRDefault="006C346F">
            <w:r>
              <w:t>nan</w:t>
            </w:r>
          </w:p>
        </w:tc>
        <w:tc>
          <w:tcPr>
            <w:tcW w:w="2094" w:type="dxa"/>
          </w:tcPr>
          <w:p w14:paraId="1BA057DD" w14:textId="77777777" w:rsidR="006C346F" w:rsidRDefault="006C346F">
            <w:r>
              <w:t>nan</w:t>
            </w:r>
          </w:p>
        </w:tc>
      </w:tr>
      <w:tr w:rsidR="006C346F" w14:paraId="4C0A2329" w14:textId="77777777" w:rsidTr="006C346F">
        <w:tc>
          <w:tcPr>
            <w:tcW w:w="990" w:type="dxa"/>
          </w:tcPr>
          <w:p w14:paraId="415A9C42" w14:textId="77777777" w:rsidR="006C346F" w:rsidRDefault="006C346F">
            <w:r>
              <w:t>167</w:t>
            </w:r>
          </w:p>
        </w:tc>
        <w:tc>
          <w:tcPr>
            <w:tcW w:w="2287" w:type="dxa"/>
          </w:tcPr>
          <w:p w14:paraId="4C295F7A" w14:textId="77777777" w:rsidR="006C346F" w:rsidRDefault="006C346F">
            <w:r>
              <w:t>Postcentral_L</w:t>
            </w:r>
          </w:p>
        </w:tc>
        <w:tc>
          <w:tcPr>
            <w:tcW w:w="990" w:type="dxa"/>
          </w:tcPr>
          <w:p w14:paraId="69C758B3" w14:textId="77777777" w:rsidR="006C346F" w:rsidRDefault="006C346F">
            <w:r>
              <w:t>nan</w:t>
            </w:r>
          </w:p>
        </w:tc>
        <w:tc>
          <w:tcPr>
            <w:tcW w:w="2094" w:type="dxa"/>
          </w:tcPr>
          <w:p w14:paraId="1FA2B068" w14:textId="77777777" w:rsidR="006C346F" w:rsidRDefault="006C346F">
            <w:r>
              <w:t>nan</w:t>
            </w:r>
          </w:p>
        </w:tc>
      </w:tr>
      <w:tr w:rsidR="006C346F" w14:paraId="6F782F8D" w14:textId="77777777" w:rsidTr="006C346F">
        <w:tc>
          <w:tcPr>
            <w:tcW w:w="990" w:type="dxa"/>
          </w:tcPr>
          <w:p w14:paraId="3BF3C8EA" w14:textId="77777777" w:rsidR="006C346F" w:rsidRDefault="006C346F">
            <w:r>
              <w:t>171</w:t>
            </w:r>
          </w:p>
        </w:tc>
        <w:tc>
          <w:tcPr>
            <w:tcW w:w="2287" w:type="dxa"/>
          </w:tcPr>
          <w:p w14:paraId="126F9DDD" w14:textId="77777777" w:rsidR="006C346F" w:rsidRDefault="006C346F">
            <w:r>
              <w:t>Postcentral_L</w:t>
            </w:r>
          </w:p>
        </w:tc>
        <w:tc>
          <w:tcPr>
            <w:tcW w:w="990" w:type="dxa"/>
          </w:tcPr>
          <w:p w14:paraId="76C1AFA4" w14:textId="77777777" w:rsidR="006C346F" w:rsidRDefault="006C346F">
            <w:r>
              <w:t>nan</w:t>
            </w:r>
          </w:p>
        </w:tc>
        <w:tc>
          <w:tcPr>
            <w:tcW w:w="2094" w:type="dxa"/>
          </w:tcPr>
          <w:p w14:paraId="7F7C2C19" w14:textId="77777777" w:rsidR="006C346F" w:rsidRDefault="006C346F">
            <w:r>
              <w:t>nan</w:t>
            </w:r>
          </w:p>
        </w:tc>
      </w:tr>
      <w:tr w:rsidR="006C346F" w14:paraId="466AB339" w14:textId="77777777" w:rsidTr="006C346F">
        <w:tc>
          <w:tcPr>
            <w:tcW w:w="990" w:type="dxa"/>
          </w:tcPr>
          <w:p w14:paraId="70C53579" w14:textId="77777777" w:rsidR="006C346F" w:rsidRDefault="006C346F">
            <w:r>
              <w:lastRenderedPageBreak/>
              <w:t>181</w:t>
            </w:r>
          </w:p>
        </w:tc>
        <w:tc>
          <w:tcPr>
            <w:tcW w:w="2287" w:type="dxa"/>
          </w:tcPr>
          <w:p w14:paraId="58A14988" w14:textId="77777777" w:rsidR="006C346F" w:rsidRDefault="006C346F">
            <w:r>
              <w:t>SupraMarginal_L</w:t>
            </w:r>
          </w:p>
        </w:tc>
        <w:tc>
          <w:tcPr>
            <w:tcW w:w="990" w:type="dxa"/>
          </w:tcPr>
          <w:p w14:paraId="53EA77F2" w14:textId="77777777" w:rsidR="006C346F" w:rsidRDefault="006C346F">
            <w:r>
              <w:t>nan</w:t>
            </w:r>
          </w:p>
        </w:tc>
        <w:tc>
          <w:tcPr>
            <w:tcW w:w="2094" w:type="dxa"/>
          </w:tcPr>
          <w:p w14:paraId="65085A2D" w14:textId="77777777" w:rsidR="006C346F" w:rsidRDefault="006C346F">
            <w:r>
              <w:t>nan</w:t>
            </w:r>
          </w:p>
        </w:tc>
      </w:tr>
      <w:tr w:rsidR="006C346F" w14:paraId="451042CB" w14:textId="77777777" w:rsidTr="006C346F">
        <w:tc>
          <w:tcPr>
            <w:tcW w:w="990" w:type="dxa"/>
          </w:tcPr>
          <w:p w14:paraId="066A675B" w14:textId="77777777" w:rsidR="006C346F" w:rsidRDefault="006C346F">
            <w:r>
              <w:t>206</w:t>
            </w:r>
          </w:p>
        </w:tc>
        <w:tc>
          <w:tcPr>
            <w:tcW w:w="2287" w:type="dxa"/>
          </w:tcPr>
          <w:p w14:paraId="3B0BB2C6" w14:textId="77777777" w:rsidR="006C346F" w:rsidRDefault="006C346F">
            <w:r>
              <w:t>Occipital_Inf_L</w:t>
            </w:r>
          </w:p>
        </w:tc>
        <w:tc>
          <w:tcPr>
            <w:tcW w:w="990" w:type="dxa"/>
          </w:tcPr>
          <w:p w14:paraId="12CC5356" w14:textId="77777777" w:rsidR="006C346F" w:rsidRDefault="006C346F">
            <w:r>
              <w:t>nan</w:t>
            </w:r>
          </w:p>
        </w:tc>
        <w:tc>
          <w:tcPr>
            <w:tcW w:w="2094" w:type="dxa"/>
          </w:tcPr>
          <w:p w14:paraId="43A5B2DA" w14:textId="77777777" w:rsidR="006C346F" w:rsidRDefault="006C346F">
            <w:r>
              <w:t>nan</w:t>
            </w:r>
          </w:p>
        </w:tc>
      </w:tr>
      <w:tr w:rsidR="006C346F" w14:paraId="6E153AE2" w14:textId="77777777" w:rsidTr="006C346F">
        <w:tc>
          <w:tcPr>
            <w:tcW w:w="990" w:type="dxa"/>
          </w:tcPr>
          <w:p w14:paraId="1BDF3D7D" w14:textId="77777777" w:rsidR="006C346F" w:rsidRDefault="006C346F">
            <w:r>
              <w:t>222</w:t>
            </w:r>
          </w:p>
        </w:tc>
        <w:tc>
          <w:tcPr>
            <w:tcW w:w="2287" w:type="dxa"/>
          </w:tcPr>
          <w:p w14:paraId="5E46B2C9" w14:textId="77777777" w:rsidR="006C346F" w:rsidRDefault="006C346F">
            <w:r>
              <w:t>Precuneus_L</w:t>
            </w:r>
          </w:p>
        </w:tc>
        <w:tc>
          <w:tcPr>
            <w:tcW w:w="990" w:type="dxa"/>
          </w:tcPr>
          <w:p w14:paraId="485503D4" w14:textId="77777777" w:rsidR="006C346F" w:rsidRDefault="006C346F">
            <w:r>
              <w:t>nan</w:t>
            </w:r>
          </w:p>
        </w:tc>
        <w:tc>
          <w:tcPr>
            <w:tcW w:w="2094" w:type="dxa"/>
          </w:tcPr>
          <w:p w14:paraId="0080A97F" w14:textId="77777777" w:rsidR="006C346F" w:rsidRDefault="006C346F">
            <w:r>
              <w:t>nan</w:t>
            </w:r>
          </w:p>
        </w:tc>
      </w:tr>
    </w:tbl>
    <w:p w14:paraId="3F80DFD2" w14:textId="77777777" w:rsidR="003D5F41" w:rsidRDefault="003D5F41"/>
    <w:sectPr w:rsidR="003D5F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835843">
    <w:abstractNumId w:val="8"/>
  </w:num>
  <w:num w:numId="2" w16cid:durableId="1175805425">
    <w:abstractNumId w:val="6"/>
  </w:num>
  <w:num w:numId="3" w16cid:durableId="964775889">
    <w:abstractNumId w:val="5"/>
  </w:num>
  <w:num w:numId="4" w16cid:durableId="1424642332">
    <w:abstractNumId w:val="4"/>
  </w:num>
  <w:num w:numId="5" w16cid:durableId="306709632">
    <w:abstractNumId w:val="7"/>
  </w:num>
  <w:num w:numId="6" w16cid:durableId="1889292609">
    <w:abstractNumId w:val="3"/>
  </w:num>
  <w:num w:numId="7" w16cid:durableId="622267853">
    <w:abstractNumId w:val="2"/>
  </w:num>
  <w:num w:numId="8" w16cid:durableId="1903710168">
    <w:abstractNumId w:val="1"/>
  </w:num>
  <w:num w:numId="9" w16cid:durableId="103881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663"/>
    <w:rsid w:val="003D5F41"/>
    <w:rsid w:val="006C346F"/>
    <w:rsid w:val="008C4605"/>
    <w:rsid w:val="00A114F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6A5A68"/>
  <w14:defaultImageDpi w14:val="300"/>
  <w15:docId w15:val="{5F026D4B-380B-4283-843A-86323B93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Mianzhi Hu</cp:lastModifiedBy>
  <cp:revision>2</cp:revision>
  <dcterms:created xsi:type="dcterms:W3CDTF">2013-12-23T23:15:00Z</dcterms:created>
  <dcterms:modified xsi:type="dcterms:W3CDTF">2024-11-20T07:51:00Z</dcterms:modified>
  <cp:category/>
</cp:coreProperties>
</file>